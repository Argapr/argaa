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4232D9" w14:textId="6AC3CD30" w:rsidR="00F44018" w:rsidRDefault="00DC5416">
      <w:pPr>
        <w:pStyle w:val="Title"/>
      </w:pPr>
      <w:r>
        <w:t>Arga Pratama</w:t>
      </w:r>
    </w:p>
    <w:p w14:paraId="03A57F89" w14:textId="77777777" w:rsidR="00F44018" w:rsidRDefault="00000000">
      <w:pPr>
        <w:pStyle w:val="Subtitle"/>
      </w:pPr>
      <w:r>
        <w:t xml:space="preserve">FRONTEND ENGINEER </w:t>
      </w:r>
    </w:p>
    <w:p w14:paraId="7F1A4FEE" w14:textId="13033C92" w:rsidR="00F44018" w:rsidRDefault="00DC5416">
      <w:pPr>
        <w:pStyle w:val="Heading1"/>
      </w:pPr>
      <w:proofErr w:type="spellStart"/>
      <w:r>
        <w:t>Indramayu</w:t>
      </w:r>
      <w:proofErr w:type="spellEnd"/>
      <w:r w:rsidR="00000000">
        <w:t>, ID | 62853-</w:t>
      </w:r>
      <w:r>
        <w:t>9776</w:t>
      </w:r>
      <w:r w:rsidR="00000000">
        <w:t>-</w:t>
      </w:r>
      <w:r>
        <w:t>2752</w:t>
      </w:r>
      <w:r w:rsidR="00000000">
        <w:t xml:space="preserve"> | </w:t>
      </w:r>
      <w:r>
        <w:t>argaprataman052</w:t>
      </w:r>
      <w:r w:rsidR="00000000">
        <w:t xml:space="preserve">@gmail.com | </w:t>
      </w:r>
      <w:proofErr w:type="spellStart"/>
      <w:r w:rsidR="00D207CC">
        <w:t>argaprat</w:t>
      </w:r>
      <w:r w:rsidR="00D84CBB">
        <w:t>ama.netlify.app</w:t>
      </w:r>
      <w:proofErr w:type="spellEnd"/>
    </w:p>
    <w:p w14:paraId="2F796143" w14:textId="77777777" w:rsidR="00F44018" w:rsidRDefault="00F44018"/>
    <w:p w14:paraId="5E950E4C" w14:textId="77777777" w:rsidR="00F44018" w:rsidRDefault="00000000">
      <w:pPr>
        <w:pStyle w:val="Heading1"/>
      </w:pPr>
      <w:sdt>
        <w:sdtPr>
          <w:id w:val="717229887"/>
          <w:placeholder>
            <w:docPart w:val="18450ADDC2A24C2BA862F6E14FB03997"/>
          </w:placeholder>
          <w:temporary/>
          <w:showingPlcHdr/>
          <w15:appearance w15:val="hidden"/>
        </w:sdtPr>
        <w:sdtContent>
          <w:r>
            <w:t>Objective</w:t>
          </w:r>
        </w:sdtContent>
      </w:sdt>
    </w:p>
    <w:p w14:paraId="175253FA" w14:textId="77777777" w:rsidR="00F44018" w:rsidRDefault="00000000">
      <w:pPr>
        <w:spacing w:line="168" w:lineRule="auto"/>
        <w:rPr>
          <w:sz w:val="10"/>
          <w:szCs w:val="12"/>
        </w:rPr>
      </w:pPr>
      <w:r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0083A188" wp14:editId="54D8952E">
                <wp:extent cx="5943600" cy="0"/>
                <wp:effectExtent l="0" t="0" r="0" b="0"/>
                <wp:docPr id="187134818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 xmlns:wpsCustomData="http://www.wps.cn/officeDocument/2013/wpsCustomData">
            <w:pict>
              <v:line id="Straight Connector 1" o:spid="_x0000_s1026" o:spt="20" style="height:0pt;width:468pt;" filled="f" stroked="t" coordsize="21600,21600" o:gfxdata="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C1VpbA0gAAAAIBAAAPAAAAAAAA&#10;AAEAIAAAACIAAABkcnMvZG93bnJldi54bWxQSwECFAAUAAAACACHTuJAR5i0kN8BAADMAwAADgAA&#10;AAAAAAABACAAAAAhAQAAZHJzL2Uyb0RvYy54bWxQSwUGAAAAAAYABgBZAQAAcgUAAAAA&#10;">
                <v:fill on="f" focussize="0,0"/>
                <v:stroke weight="1pt" color="#000000 [3213]" miterlimit="8" joinstyle="miter"/>
                <v:imagedata o:title=""/>
                <o:lock v:ext="edit" aspectratio="f"/>
                <w10:wrap type="none"/>
                <w10:anchorlock/>
              </v:line>
            </w:pict>
          </mc:Fallback>
        </mc:AlternateContent>
      </w:r>
    </w:p>
    <w:p w14:paraId="2C8E7292" w14:textId="77777777" w:rsidR="00AD0146" w:rsidRDefault="00AD0146">
      <w:r w:rsidRPr="00AD0146">
        <w:t>I am a fresh graduate with a strong passion for technology, particularly in application development with a focus on visualization and appealing design. I believe that good design can enhance user experience while creating effective and user-friendly digital solutions.</w:t>
      </w:r>
    </w:p>
    <w:p w14:paraId="4E2B0E4B" w14:textId="77777777" w:rsidR="00AD0146" w:rsidRDefault="00AD0146"/>
    <w:p w14:paraId="5ED9E644" w14:textId="0C296EDB" w:rsidR="00F44018" w:rsidRDefault="00000000">
      <w:pPr>
        <w:rPr>
          <w:rFonts w:ascii="Arial Bold" w:hAnsi="Arial Bold" w:cs="Arial Bold"/>
          <w:b/>
          <w:bCs/>
        </w:rPr>
      </w:pPr>
      <w:r>
        <w:rPr>
          <w:rFonts w:ascii="Arial Bold" w:hAnsi="Arial Bold" w:cs="Arial Bold"/>
          <w:b/>
          <w:bCs/>
        </w:rPr>
        <w:t>What I love to do:</w:t>
      </w:r>
    </w:p>
    <w:p w14:paraId="6863983E" w14:textId="44C7533E" w:rsidR="00F44018" w:rsidRDefault="00000000">
      <w:r>
        <w:t xml:space="preserve">- </w:t>
      </w:r>
      <w:r w:rsidR="00DC5416" w:rsidRPr="00DC5416">
        <w:t>Designing and implementing user interfaces that are intuitive and aesthetically pleasing</w:t>
      </w:r>
    </w:p>
    <w:p w14:paraId="4FD45EAF" w14:textId="45257D2F" w:rsidR="00F44018" w:rsidRDefault="00000000">
      <w:r>
        <w:t xml:space="preserve">- </w:t>
      </w:r>
      <w:r w:rsidR="00DC5416" w:rsidRPr="00DC5416">
        <w:t>Transforming ideas into visually appealing and functional applications</w:t>
      </w:r>
    </w:p>
    <w:p w14:paraId="21414973" w14:textId="2556CA08" w:rsidR="00F44018" w:rsidRDefault="00000000">
      <w:r>
        <w:t xml:space="preserve">- </w:t>
      </w:r>
      <w:r w:rsidR="00DC5416" w:rsidRPr="00DC5416">
        <w:t>Collaborating with teams to create innovative products</w:t>
      </w:r>
    </w:p>
    <w:p w14:paraId="6161DD33" w14:textId="0051B82F" w:rsidR="00F44018" w:rsidRDefault="00000000" w:rsidP="00DC5416">
      <w:r>
        <w:t xml:space="preserve">- </w:t>
      </w:r>
      <w:r w:rsidR="00DC5416" w:rsidRPr="00DC5416">
        <w:t>Exploring the latest technology trends to develop efficient designs and systems</w:t>
      </w:r>
    </w:p>
    <w:p w14:paraId="026FE232" w14:textId="77777777" w:rsidR="00F44018" w:rsidRDefault="00F44018"/>
    <w:p w14:paraId="19454486" w14:textId="77777777" w:rsidR="00F44018" w:rsidRDefault="00000000">
      <w:pPr>
        <w:pStyle w:val="Heading1"/>
      </w:pPr>
      <w:sdt>
        <w:sdtPr>
          <w:id w:val="1494989950"/>
          <w:placeholder>
            <w:docPart w:val="C09572674A1346D0A4CA40686364E89A"/>
          </w:placeholder>
          <w:temporary/>
          <w:showingPlcHdr/>
          <w15:appearance w15:val="hidden"/>
        </w:sdtPr>
        <w:sdtContent>
          <w:r>
            <w:t>Experience</w:t>
          </w:r>
        </w:sdtContent>
      </w:sdt>
    </w:p>
    <w:p w14:paraId="77C6367E" w14:textId="273DBB55" w:rsidR="00F44018" w:rsidRPr="00DC5416" w:rsidRDefault="00000000" w:rsidP="00DC5416">
      <w:pPr>
        <w:spacing w:line="168" w:lineRule="auto"/>
        <w:rPr>
          <w:sz w:val="10"/>
          <w:szCs w:val="12"/>
        </w:rPr>
      </w:pPr>
      <w:r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13DFD716" wp14:editId="0D4B2FFA">
                <wp:extent cx="5943600" cy="0"/>
                <wp:effectExtent l="0" t="0" r="0" b="0"/>
                <wp:docPr id="204380298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 xmlns:wpsCustomData="http://www.wps.cn/officeDocument/2013/wpsCustomData">
            <w:pict>
              <v:line id="Straight Connector 1" o:spid="_x0000_s1026" o:spt="20" style="height:0pt;width:468pt;" filled="f" stroked="t" coordsize="21600,21600" o:gfxdata="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tVaWwNIAAAACAQAADwAAAAAAAAABACAA&#10;AAAiAAAAZHJzL2Rvd25yZXYueG1sUEsBAhQAFAAAAAgAh07iQIlHHtPaAQAAvgMAAA4AAAAAAAAA&#10;AQAgAAAAIQEAAGRycy9lMm9Eb2MueG1sUEsFBgAAAAAGAAYAWQEAAG0FAAAAAA==&#10;">
                <v:fill on="f" focussize="0,0"/>
                <v:stroke weight="1pt" color="#000000 [3213]" miterlimit="8" joinstyle="miter"/>
                <v:imagedata o:title=""/>
                <o:lock v:ext="edit" aspectratio="f"/>
                <w10:wrap type="none"/>
                <w10:anchorlock/>
              </v:line>
            </w:pict>
          </mc:Fallback>
        </mc:AlternateContent>
      </w:r>
    </w:p>
    <w:p w14:paraId="0A257F15" w14:textId="019B6865" w:rsidR="00F44018" w:rsidRDefault="00BA5687">
      <w:pPr>
        <w:pStyle w:val="Heading2"/>
      </w:pPr>
      <w:r>
        <w:t>PT. Eco Paper Indonesia</w:t>
      </w:r>
      <w:r w:rsidR="00000000">
        <w:t xml:space="preserve"> | </w:t>
      </w:r>
      <w:r>
        <w:t>IT Support Internship</w:t>
      </w:r>
      <w:r w:rsidR="00000000">
        <w:tab/>
      </w:r>
      <w:r>
        <w:t>Mar</w:t>
      </w:r>
      <w:r w:rsidR="00000000">
        <w:t xml:space="preserve"> - </w:t>
      </w:r>
      <w:r>
        <w:t>Jun</w:t>
      </w:r>
      <w:r w:rsidR="00000000">
        <w:t xml:space="preserve"> 20</w:t>
      </w:r>
      <w:r>
        <w:t>24</w:t>
      </w:r>
    </w:p>
    <w:p w14:paraId="5B88ED1E" w14:textId="1207E1DF" w:rsidR="00F44018" w:rsidRDefault="00A9157A">
      <w:pPr>
        <w:pStyle w:val="ListBullet"/>
      </w:pPr>
      <w:r w:rsidRPr="00A9157A">
        <w:t>Installed networks to improve connectivity</w:t>
      </w:r>
    </w:p>
    <w:p w14:paraId="2EFD8359" w14:textId="477A40BC" w:rsidR="00F44018" w:rsidRDefault="00A9157A">
      <w:pPr>
        <w:pStyle w:val="ListBullet"/>
      </w:pPr>
      <w:r w:rsidRPr="00A9157A">
        <w:t>Installed and managed CCTV systems for security</w:t>
      </w:r>
    </w:p>
    <w:p w14:paraId="63D0BBF1" w14:textId="07D39215" w:rsidR="00F44018" w:rsidRDefault="00A9157A" w:rsidP="00A9157A">
      <w:pPr>
        <w:pStyle w:val="ListBullet"/>
      </w:pPr>
      <w:r w:rsidRPr="00A9157A">
        <w:t>Performed routine cleaning and maintenance of PCs</w:t>
      </w:r>
    </w:p>
    <w:p w14:paraId="59C6E8B6" w14:textId="4200A8CF" w:rsidR="00F44018" w:rsidRDefault="00000000">
      <w:pPr>
        <w:pStyle w:val="Heading2"/>
      </w:pPr>
      <w:r>
        <w:t>PT.</w:t>
      </w:r>
      <w:r w:rsidR="00BA5687">
        <w:t xml:space="preserve"> </w:t>
      </w:r>
      <w:proofErr w:type="spellStart"/>
      <w:r>
        <w:t>Jerbee</w:t>
      </w:r>
      <w:proofErr w:type="spellEnd"/>
      <w:r>
        <w:t xml:space="preserve"> Indonesia | Web Developer Internship</w:t>
      </w:r>
      <w:r>
        <w:tab/>
      </w:r>
      <w:r w:rsidR="00BA5687">
        <w:t>Jan</w:t>
      </w:r>
      <w:r>
        <w:t xml:space="preserve"> - </w:t>
      </w:r>
      <w:r w:rsidR="00BA5687">
        <w:t>Mar</w:t>
      </w:r>
      <w:r>
        <w:t xml:space="preserve"> 2</w:t>
      </w:r>
      <w:r w:rsidR="00BA5687">
        <w:t>024</w:t>
      </w:r>
    </w:p>
    <w:p w14:paraId="3EDA77FE" w14:textId="77777777" w:rsidR="00F44018" w:rsidRDefault="00000000">
      <w:pPr>
        <w:pStyle w:val="ListBullet"/>
      </w:pPr>
      <w:sdt>
        <w:sdtPr>
          <w:id w:val="143559092"/>
          <w:placeholder>
            <w:docPart w:val="BBE4A7B771A24FA582479C7B2134459A"/>
          </w:placeholder>
          <w:temporary/>
          <w:showingPlcHdr/>
          <w15:appearance w15:val="hidden"/>
        </w:sdtPr>
        <w:sdtContent>
          <w:r>
            <w:t>Cleaned and preprocessed data</w:t>
          </w:r>
        </w:sdtContent>
      </w:sdt>
    </w:p>
    <w:p w14:paraId="5E3A1800" w14:textId="77777777" w:rsidR="00F44018" w:rsidRDefault="00000000">
      <w:pPr>
        <w:pStyle w:val="ListBullet"/>
      </w:pPr>
      <w:sdt>
        <w:sdtPr>
          <w:id w:val="1007250553"/>
          <w:placeholder>
            <w:docPart w:val="7E984352558B4383894C325AF2EB1ED2"/>
          </w:placeholder>
          <w:temporary/>
          <w:showingPlcHdr/>
          <w15:appearance w15:val="hidden"/>
        </w:sdtPr>
        <w:sdtContent>
          <w:r>
            <w:t>Conducted statistical tests for decision support</w:t>
          </w:r>
        </w:sdtContent>
      </w:sdt>
    </w:p>
    <w:p w14:paraId="158EF82B" w14:textId="77777777" w:rsidR="00A9157A" w:rsidRPr="00A9157A" w:rsidRDefault="00A9157A" w:rsidP="00A9157A">
      <w:pPr>
        <w:pStyle w:val="ListBullet"/>
        <w:rPr>
          <w:lang w:val="en-ID" w:eastAsia="en-ID"/>
        </w:rPr>
      </w:pPr>
      <w:r w:rsidRPr="00A9157A">
        <w:rPr>
          <w:lang w:val="en-ID" w:eastAsia="en-ID"/>
        </w:rPr>
        <w:t xml:space="preserve">Developed Q&amp;A features and admin data management for the </w:t>
      </w:r>
      <w:proofErr w:type="spellStart"/>
      <w:r w:rsidRPr="00A9157A">
        <w:rPr>
          <w:lang w:val="en-ID" w:eastAsia="en-ID"/>
        </w:rPr>
        <w:t>Nesaseskul</w:t>
      </w:r>
      <w:proofErr w:type="spellEnd"/>
      <w:r w:rsidRPr="00A9157A">
        <w:rPr>
          <w:lang w:val="en-ID" w:eastAsia="en-ID"/>
        </w:rPr>
        <w:t xml:space="preserve"> project.</w:t>
      </w:r>
    </w:p>
    <w:p w14:paraId="75B791D6" w14:textId="0D1175D6" w:rsidR="00F44018" w:rsidRDefault="00F44018" w:rsidP="00A9157A">
      <w:pPr>
        <w:pStyle w:val="ListBullet"/>
        <w:numPr>
          <w:ilvl w:val="0"/>
          <w:numId w:val="0"/>
        </w:numPr>
        <w:ind w:left="288"/>
      </w:pPr>
    </w:p>
    <w:p w14:paraId="4C0AC9D5" w14:textId="77777777" w:rsidR="00F44018" w:rsidRDefault="00F44018"/>
    <w:p w14:paraId="54EDCC8A" w14:textId="77777777" w:rsidR="00F44018" w:rsidRDefault="00000000">
      <w:pPr>
        <w:pStyle w:val="Heading1"/>
      </w:pPr>
      <w:sdt>
        <w:sdtPr>
          <w:id w:val="1513793667"/>
          <w:placeholder>
            <w:docPart w:val="53371549B5784D9EA73FFEA0E231768C"/>
          </w:placeholder>
          <w:temporary/>
          <w:showingPlcHdr/>
          <w15:appearance w15:val="hidden"/>
        </w:sdtPr>
        <w:sdtContent>
          <w:r>
            <w:t>Education</w:t>
          </w:r>
        </w:sdtContent>
      </w:sdt>
    </w:p>
    <w:p w14:paraId="134D02DC" w14:textId="4A6B71B2" w:rsidR="00F44018" w:rsidRPr="00DC5416" w:rsidRDefault="00000000" w:rsidP="00DC5416">
      <w:pPr>
        <w:spacing w:line="168" w:lineRule="auto"/>
        <w:rPr>
          <w:sz w:val="10"/>
          <w:szCs w:val="12"/>
        </w:rPr>
      </w:pPr>
      <w:r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187C3A27" wp14:editId="70CFA3B6">
                <wp:extent cx="5943600" cy="0"/>
                <wp:effectExtent l="0" t="0" r="0" b="0"/>
                <wp:docPr id="3923489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 xmlns:wpsCustomData="http://www.wps.cn/officeDocument/2013/wpsCustomData">
            <w:pict>
              <v:line id="Straight Connector 1" o:spid="_x0000_s1026" o:spt="20" style="height:0pt;width:468pt;" filled="f" stroked="t" coordsize="21600,21600" o:gfxdata="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tVaWwNIAAAACAQAADwAAAAAAAAAB&#10;ACAAAAAiAAAAZHJzL2Rvd25yZXYueG1sUEsBAhQAFAAAAAgAh07iQAPQnGXdAQAAygMAAA4AAAAA&#10;AAAAAQAgAAAAIQEAAGRycy9lMm9Eb2MueG1sUEsFBgAAAAAGAAYAWQEAAHAFAAAAAA==&#10;">
                <v:fill on="f" focussize="0,0"/>
                <v:stroke weight="1pt" color="#000000 [3213]" miterlimit="8" joinstyle="miter"/>
                <v:imagedata o:title=""/>
                <o:lock v:ext="edit" aspectratio="f"/>
                <w10:wrap type="none"/>
                <w10:anchorlock/>
              </v:line>
            </w:pict>
          </mc:Fallback>
        </mc:AlternateContent>
      </w:r>
    </w:p>
    <w:p w14:paraId="0C73651A" w14:textId="606DC248" w:rsidR="00F44018" w:rsidRDefault="00000000">
      <w:pPr>
        <w:pStyle w:val="Heading2"/>
      </w:pPr>
      <w:r>
        <w:t>SMK Negeri 1 Subang</w:t>
      </w:r>
      <w:r>
        <w:tab/>
        <w:t>2</w:t>
      </w:r>
      <w:r w:rsidR="00DC5416">
        <w:t>022 - 2025</w:t>
      </w:r>
    </w:p>
    <w:p w14:paraId="41FA4C3E" w14:textId="77777777" w:rsidR="00F44018" w:rsidRDefault="00000000">
      <w:r>
        <w:t>Major: Software Engineering</w:t>
      </w:r>
    </w:p>
    <w:p w14:paraId="2260B952" w14:textId="77777777" w:rsidR="00056F24" w:rsidRDefault="00056F24"/>
    <w:p w14:paraId="24C84F5A" w14:textId="77777777" w:rsidR="00AD0146" w:rsidRDefault="00AD0146"/>
    <w:p w14:paraId="170E2311" w14:textId="77777777" w:rsidR="00056F24" w:rsidRDefault="00056F24"/>
    <w:p w14:paraId="5B75A544" w14:textId="77777777" w:rsidR="00056F24" w:rsidRDefault="00056F24"/>
    <w:p w14:paraId="27D1DFA1" w14:textId="77777777" w:rsidR="00056F24" w:rsidRDefault="00056F24"/>
    <w:p w14:paraId="1E6C21F0" w14:textId="77777777" w:rsidR="00A9157A" w:rsidRDefault="00A9157A"/>
    <w:p w14:paraId="0AE89B38" w14:textId="77777777" w:rsidR="00A9157A" w:rsidRDefault="00A9157A"/>
    <w:p w14:paraId="0986A5C9" w14:textId="77777777" w:rsidR="00F44018" w:rsidRDefault="00000000">
      <w:pPr>
        <w:pStyle w:val="Heading1"/>
      </w:pPr>
      <w:sdt>
        <w:sdtPr>
          <w:id w:val="592895854"/>
          <w:placeholder>
            <w:docPart w:val="F5999E0DA36B4763BE08AE41EE2FEEDC"/>
          </w:placeholder>
          <w:temporary/>
          <w:showingPlcHdr/>
          <w15:appearance w15:val="hidden"/>
        </w:sdtPr>
        <w:sdtContent>
          <w:r>
            <w:t>Skills &amp; abilities</w:t>
          </w:r>
        </w:sdtContent>
      </w:sdt>
    </w:p>
    <w:p w14:paraId="0D92C380" w14:textId="77777777" w:rsidR="00F44018" w:rsidRDefault="00000000">
      <w:pPr>
        <w:spacing w:line="168" w:lineRule="auto"/>
        <w:rPr>
          <w:sz w:val="10"/>
          <w:szCs w:val="12"/>
        </w:rPr>
      </w:pPr>
      <w:r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68C86A23" wp14:editId="6B9CA5A4">
                <wp:extent cx="5943600" cy="0"/>
                <wp:effectExtent l="0" t="0" r="0" b="0"/>
                <wp:docPr id="175821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 xmlns:wpsCustomData="http://www.wps.cn/officeDocument/2013/wpsCustomData">
            <w:pict>
              <v:line id="Straight Connector 1" o:spid="_x0000_s1026" o:spt="20" style="height:0pt;width:468pt;" filled="f" stroked="t" coordsize="21600,21600" o:gfxdata="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C1VpbA0gAAAAIBAAAPAAAAAAAAAAEA&#10;IAAAACIAAABkcnMvZG93bnJldi54bWxQSwECFAAUAAAACACHTuJA0lQW99wBAADJAwAADgAAAAAA&#10;AAABACAAAAAhAQAAZHJzL2Uyb0RvYy54bWxQSwUGAAAAAAYABgBZAQAAbwUAAAAA&#10;">
                <v:fill on="f" focussize="0,0"/>
                <v:stroke weight="1pt" color="#000000 [3213]" miterlimit="8" joinstyle="miter"/>
                <v:imagedata o:title=""/>
                <o:lock v:ext="edit" aspectratio="f"/>
                <w10:wrap type="none"/>
                <w10:anchorlock/>
              </v:line>
            </w:pict>
          </mc:Fallback>
        </mc:AlternateContent>
      </w:r>
    </w:p>
    <w:p w14:paraId="5262B0CF" w14:textId="77777777" w:rsidR="00F44018" w:rsidRDefault="00000000">
      <w:pPr>
        <w:pStyle w:val="Heading2"/>
      </w:pPr>
      <w:r>
        <w:t>Technical Skills</w:t>
      </w:r>
    </w:p>
    <w:p w14:paraId="2F25CE97" w14:textId="77777777" w:rsidR="00F44018" w:rsidRDefault="00000000">
      <w:pPr>
        <w:pStyle w:val="ListBullet"/>
      </w:pPr>
      <w:r>
        <w:t>Frontend Development: React.JS, Next.JS, Typescript JavaScript (ES6+)</w:t>
      </w:r>
    </w:p>
    <w:p w14:paraId="58734514" w14:textId="2F8F2013" w:rsidR="00F44018" w:rsidRDefault="00000000">
      <w:pPr>
        <w:pStyle w:val="ListBullet"/>
      </w:pPr>
      <w:r>
        <w:t>State Management: Context API, React Hooks,</w:t>
      </w:r>
    </w:p>
    <w:p w14:paraId="592E0261" w14:textId="786E269C" w:rsidR="00F44018" w:rsidRDefault="00000000">
      <w:pPr>
        <w:pStyle w:val="ListBullet"/>
      </w:pPr>
      <w:r>
        <w:t xml:space="preserve">UI &amp; Component Development: Atomic </w:t>
      </w:r>
      <w:proofErr w:type="spellStart"/>
      <w:proofErr w:type="gramStart"/>
      <w:r>
        <w:t>Design,Tailwind</w:t>
      </w:r>
      <w:proofErr w:type="spellEnd"/>
      <w:proofErr w:type="gramEnd"/>
      <w:r>
        <w:t xml:space="preserve"> CSS.</w:t>
      </w:r>
    </w:p>
    <w:p w14:paraId="02FA4FA7" w14:textId="6E8A4D7D" w:rsidR="00F44018" w:rsidRDefault="00000000" w:rsidP="00BA5687">
      <w:pPr>
        <w:pStyle w:val="ListBullet"/>
      </w:pPr>
      <w:r>
        <w:t>Build &amp; Tooling: Vite, Prettier</w:t>
      </w:r>
      <w:r w:rsidR="002C4D8E">
        <w:t>.</w:t>
      </w:r>
    </w:p>
    <w:p w14:paraId="57CE67D3" w14:textId="77777777" w:rsidR="00F44018" w:rsidRDefault="00000000">
      <w:pPr>
        <w:pStyle w:val="ListBullet"/>
      </w:pPr>
      <w:r>
        <w:t>Version Control: Git, GitHub, GitLab.</w:t>
      </w:r>
    </w:p>
    <w:p w14:paraId="2471DF4D" w14:textId="77777777" w:rsidR="00F44018" w:rsidRDefault="00000000">
      <w:pPr>
        <w:pStyle w:val="Heading2"/>
      </w:pPr>
      <w:r>
        <w:t>Soft Skills</w:t>
      </w:r>
    </w:p>
    <w:p w14:paraId="3F9048B1" w14:textId="77777777" w:rsidR="00F44018" w:rsidRDefault="00000000">
      <w:pPr>
        <w:pStyle w:val="ListBullet"/>
      </w:pPr>
      <w:r>
        <w:t>Strong problem-solving skills in frontend development.</w:t>
      </w:r>
    </w:p>
    <w:p w14:paraId="1D417F3A" w14:textId="77777777" w:rsidR="00F44018" w:rsidRDefault="00000000">
      <w:pPr>
        <w:pStyle w:val="ListBullet"/>
      </w:pPr>
      <w:r>
        <w:t>Ability to write clean, maintainable, and scalable code.</w:t>
      </w:r>
    </w:p>
    <w:p w14:paraId="74BA8E23" w14:textId="77777777" w:rsidR="00F44018" w:rsidRDefault="00000000">
      <w:pPr>
        <w:pStyle w:val="ListBullet"/>
      </w:pPr>
      <w:r>
        <w:t>Experience in collaborating with designers, backend engineers, and product teams.</w:t>
      </w:r>
    </w:p>
    <w:p w14:paraId="33EBCC27" w14:textId="77777777" w:rsidR="00F44018" w:rsidRDefault="00000000">
      <w:pPr>
        <w:pStyle w:val="ListBullet"/>
      </w:pPr>
      <w:r>
        <w:t>Adaptability to new technologies and frameworks.</w:t>
      </w:r>
    </w:p>
    <w:p w14:paraId="7803BC52" w14:textId="77777777" w:rsidR="00F44018" w:rsidRDefault="00000000">
      <w:pPr>
        <w:pStyle w:val="ListBullet"/>
      </w:pPr>
      <w:r>
        <w:t>Detail-oriented in UI/UX implementation.</w:t>
      </w:r>
    </w:p>
    <w:p w14:paraId="425C92EB" w14:textId="77777777" w:rsidR="00F44018" w:rsidRDefault="00F44018">
      <w:pPr>
        <w:pStyle w:val="ListBullet"/>
        <w:numPr>
          <w:ilvl w:val="0"/>
          <w:numId w:val="0"/>
        </w:numPr>
      </w:pPr>
    </w:p>
    <w:p w14:paraId="747D2865" w14:textId="77777777" w:rsidR="00F44018" w:rsidRDefault="00F44018"/>
    <w:sectPr w:rsidR="00F44018">
      <w:pgSz w:w="12240" w:h="15840"/>
      <w:pgMar w:top="907" w:right="1512" w:bottom="720" w:left="1368" w:header="576" w:footer="57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67CA91" w14:textId="77777777" w:rsidR="005006BA" w:rsidRDefault="005006BA">
      <w:pPr>
        <w:spacing w:after="0"/>
      </w:pPr>
      <w:r>
        <w:separator/>
      </w:r>
    </w:p>
  </w:endnote>
  <w:endnote w:type="continuationSeparator" w:id="0">
    <w:p w14:paraId="4A734CB2" w14:textId="77777777" w:rsidR="005006BA" w:rsidRDefault="005006B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charset w:val="00"/>
    <w:family w:val="roman"/>
    <w:pitch w:val="default"/>
  </w:font>
  <w:font w:name="Segoe UI">
    <w:altName w:val="苹方-简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altName w:val="苹方-简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altName w:val="苹方-简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old">
    <w:panose1 w:val="020B0704020202020204"/>
    <w:charset w:val="00"/>
    <w:family w:val="auto"/>
    <w:pitch w:val="default"/>
    <w:sig w:usb0="E0002AFF" w:usb1="C0007843" w:usb2="00000009" w:usb3="00000000" w:csb0="400001FF" w:csb1="FFFF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3E2B98" w14:textId="77777777" w:rsidR="005006BA" w:rsidRDefault="005006BA">
      <w:pPr>
        <w:spacing w:after="0"/>
      </w:pPr>
      <w:r>
        <w:separator/>
      </w:r>
    </w:p>
  </w:footnote>
  <w:footnote w:type="continuationSeparator" w:id="0">
    <w:p w14:paraId="09F11713" w14:textId="77777777" w:rsidR="005006BA" w:rsidRDefault="005006B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FFFFFF7C"/>
    <w:lvl w:ilvl="0">
      <w:start w:val="1"/>
      <w:numFmt w:val="decimal"/>
      <w:pStyle w:val="ListNumber5"/>
      <w:lvlText w:val="%1."/>
      <w:lvlJc w:val="left"/>
      <w:pPr>
        <w:tabs>
          <w:tab w:val="left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FFFFF7D"/>
    <w:lvl w:ilvl="0">
      <w:start w:val="1"/>
      <w:numFmt w:val="decimal"/>
      <w:pStyle w:val="ListNumber4"/>
      <w:lvlText w:val="%1."/>
      <w:lvlJc w:val="left"/>
      <w:pPr>
        <w:tabs>
          <w:tab w:val="left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FFFFF80"/>
    <w:lvl w:ilvl="0">
      <w:start w:val="1"/>
      <w:numFmt w:val="bullet"/>
      <w:pStyle w:val="ListBullet5"/>
      <w:lvlText w:val=""/>
      <w:lvlJc w:val="left"/>
      <w:pPr>
        <w:tabs>
          <w:tab w:val="left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FFFFF81"/>
    <w:lvl w:ilvl="0">
      <w:start w:val="1"/>
      <w:numFmt w:val="bullet"/>
      <w:pStyle w:val="ListBullet4"/>
      <w:lvlText w:val=""/>
      <w:lvlJc w:val="left"/>
      <w:pPr>
        <w:tabs>
          <w:tab w:val="left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"/>
      <w:lvlJc w:val="left"/>
      <w:pPr>
        <w:tabs>
          <w:tab w:val="left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FFFFF83"/>
    <w:lvl w:ilvl="0">
      <w:start w:val="1"/>
      <w:numFmt w:val="bullet"/>
      <w:pStyle w:val="ListBullet2"/>
      <w:lvlText w:val=""/>
      <w:lvlJc w:val="left"/>
      <w:pPr>
        <w:tabs>
          <w:tab w:val="left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FFFFF88"/>
    <w:lvl w:ilvl="0">
      <w:start w:val="1"/>
      <w:numFmt w:val="decimal"/>
      <w:pStyle w:val="ListNumber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30E228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9D60330"/>
    <w:multiLevelType w:val="multilevel"/>
    <w:tmpl w:val="39D60330"/>
    <w:lvl w:ilvl="0">
      <w:start w:val="1"/>
      <w:numFmt w:val="bullet"/>
      <w:pStyle w:val="ListBullet"/>
      <w:lvlText w:val=""/>
      <w:lvlJc w:val="left"/>
      <w:pPr>
        <w:ind w:left="252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  <w:color w:val="auto"/>
      </w:rPr>
    </w:lvl>
  </w:abstractNum>
  <w:num w:numId="1" w16cid:durableId="947006135">
    <w:abstractNumId w:val="10"/>
  </w:num>
  <w:num w:numId="2" w16cid:durableId="949316513">
    <w:abstractNumId w:val="7"/>
  </w:num>
  <w:num w:numId="3" w16cid:durableId="422383793">
    <w:abstractNumId w:val="6"/>
  </w:num>
  <w:num w:numId="4" w16cid:durableId="2115056765">
    <w:abstractNumId w:val="5"/>
  </w:num>
  <w:num w:numId="5" w16cid:durableId="1484392793">
    <w:abstractNumId w:val="4"/>
  </w:num>
  <w:num w:numId="6" w16cid:durableId="136194658">
    <w:abstractNumId w:val="8"/>
  </w:num>
  <w:num w:numId="7" w16cid:durableId="1716588919">
    <w:abstractNumId w:val="3"/>
  </w:num>
  <w:num w:numId="8" w16cid:durableId="263074553">
    <w:abstractNumId w:val="2"/>
  </w:num>
  <w:num w:numId="9" w16cid:durableId="279917878">
    <w:abstractNumId w:val="1"/>
  </w:num>
  <w:num w:numId="10" w16cid:durableId="1542400987">
    <w:abstractNumId w:val="0"/>
  </w:num>
  <w:num w:numId="11" w16cid:durableId="84713487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1892"/>
    <w:rsid w:val="9BDF1232"/>
    <w:rsid w:val="9F7F8643"/>
    <w:rsid w:val="BED31047"/>
    <w:rsid w:val="D28F72C8"/>
    <w:rsid w:val="ED9FE2B9"/>
    <w:rsid w:val="EEC7D2F9"/>
    <w:rsid w:val="EEF40AD8"/>
    <w:rsid w:val="EFED8EF1"/>
    <w:rsid w:val="F669C115"/>
    <w:rsid w:val="F79EA0BB"/>
    <w:rsid w:val="F7FF96DA"/>
    <w:rsid w:val="F93F6574"/>
    <w:rsid w:val="FCF6AE37"/>
    <w:rsid w:val="FDE9A560"/>
    <w:rsid w:val="FEF9766F"/>
    <w:rsid w:val="FEFB2E9B"/>
    <w:rsid w:val="FF78327D"/>
    <w:rsid w:val="FFDF8148"/>
    <w:rsid w:val="FFF69F93"/>
    <w:rsid w:val="00003455"/>
    <w:rsid w:val="00021C10"/>
    <w:rsid w:val="00032277"/>
    <w:rsid w:val="00032383"/>
    <w:rsid w:val="00032982"/>
    <w:rsid w:val="00037A3D"/>
    <w:rsid w:val="00037A80"/>
    <w:rsid w:val="0004081D"/>
    <w:rsid w:val="00047720"/>
    <w:rsid w:val="00047C0B"/>
    <w:rsid w:val="000539BD"/>
    <w:rsid w:val="00056F24"/>
    <w:rsid w:val="00066E2A"/>
    <w:rsid w:val="00076DB4"/>
    <w:rsid w:val="0009195F"/>
    <w:rsid w:val="000D2B32"/>
    <w:rsid w:val="000D355D"/>
    <w:rsid w:val="001046AC"/>
    <w:rsid w:val="0011008C"/>
    <w:rsid w:val="00111371"/>
    <w:rsid w:val="001172E5"/>
    <w:rsid w:val="001274B5"/>
    <w:rsid w:val="00140528"/>
    <w:rsid w:val="001433E3"/>
    <w:rsid w:val="0016014D"/>
    <w:rsid w:val="001608CC"/>
    <w:rsid w:val="0018191F"/>
    <w:rsid w:val="00181FE7"/>
    <w:rsid w:val="00186230"/>
    <w:rsid w:val="001D4B58"/>
    <w:rsid w:val="00200572"/>
    <w:rsid w:val="00206784"/>
    <w:rsid w:val="00262033"/>
    <w:rsid w:val="00271453"/>
    <w:rsid w:val="00276E4F"/>
    <w:rsid w:val="00295104"/>
    <w:rsid w:val="002C0DDD"/>
    <w:rsid w:val="002C4D8E"/>
    <w:rsid w:val="002D59A2"/>
    <w:rsid w:val="00302F19"/>
    <w:rsid w:val="00304507"/>
    <w:rsid w:val="00331246"/>
    <w:rsid w:val="003319FB"/>
    <w:rsid w:val="00351D1B"/>
    <w:rsid w:val="00357FD0"/>
    <w:rsid w:val="003630D5"/>
    <w:rsid w:val="00374627"/>
    <w:rsid w:val="00380722"/>
    <w:rsid w:val="00394A6D"/>
    <w:rsid w:val="003B2143"/>
    <w:rsid w:val="003C14A1"/>
    <w:rsid w:val="003C38F0"/>
    <w:rsid w:val="003F19B9"/>
    <w:rsid w:val="00400FD0"/>
    <w:rsid w:val="0040118E"/>
    <w:rsid w:val="00433CD1"/>
    <w:rsid w:val="00445933"/>
    <w:rsid w:val="004476A1"/>
    <w:rsid w:val="004476B0"/>
    <w:rsid w:val="004A4BFA"/>
    <w:rsid w:val="004D433E"/>
    <w:rsid w:val="004D69D7"/>
    <w:rsid w:val="004E47F6"/>
    <w:rsid w:val="004E6381"/>
    <w:rsid w:val="004F305A"/>
    <w:rsid w:val="004F7524"/>
    <w:rsid w:val="005006BA"/>
    <w:rsid w:val="00504FB9"/>
    <w:rsid w:val="005114E7"/>
    <w:rsid w:val="005338E9"/>
    <w:rsid w:val="00536083"/>
    <w:rsid w:val="00542008"/>
    <w:rsid w:val="005463C0"/>
    <w:rsid w:val="00582E2D"/>
    <w:rsid w:val="005A1CE4"/>
    <w:rsid w:val="005A29F5"/>
    <w:rsid w:val="005A77FC"/>
    <w:rsid w:val="005A7D8A"/>
    <w:rsid w:val="005C2BF4"/>
    <w:rsid w:val="005D49B2"/>
    <w:rsid w:val="005D5D10"/>
    <w:rsid w:val="005E5E55"/>
    <w:rsid w:val="005F04C0"/>
    <w:rsid w:val="00605599"/>
    <w:rsid w:val="00616068"/>
    <w:rsid w:val="00627B1A"/>
    <w:rsid w:val="006734FD"/>
    <w:rsid w:val="00692F19"/>
    <w:rsid w:val="006953A2"/>
    <w:rsid w:val="006A3D6F"/>
    <w:rsid w:val="006B4315"/>
    <w:rsid w:val="006D236F"/>
    <w:rsid w:val="006E0605"/>
    <w:rsid w:val="006E401C"/>
    <w:rsid w:val="006F0EAE"/>
    <w:rsid w:val="006F2441"/>
    <w:rsid w:val="00711175"/>
    <w:rsid w:val="00712084"/>
    <w:rsid w:val="007148DA"/>
    <w:rsid w:val="007571DC"/>
    <w:rsid w:val="00774126"/>
    <w:rsid w:val="0077621B"/>
    <w:rsid w:val="00781236"/>
    <w:rsid w:val="007941C7"/>
    <w:rsid w:val="007963CE"/>
    <w:rsid w:val="007A7186"/>
    <w:rsid w:val="007D00B3"/>
    <w:rsid w:val="00824550"/>
    <w:rsid w:val="008406FF"/>
    <w:rsid w:val="0084136C"/>
    <w:rsid w:val="00855CA3"/>
    <w:rsid w:val="0086325C"/>
    <w:rsid w:val="00873549"/>
    <w:rsid w:val="00886378"/>
    <w:rsid w:val="00886E4A"/>
    <w:rsid w:val="008916B6"/>
    <w:rsid w:val="008D5413"/>
    <w:rsid w:val="008D5A41"/>
    <w:rsid w:val="008D6A27"/>
    <w:rsid w:val="008E038B"/>
    <w:rsid w:val="008E10EB"/>
    <w:rsid w:val="008E5671"/>
    <w:rsid w:val="00912D4C"/>
    <w:rsid w:val="00924DC2"/>
    <w:rsid w:val="0093056E"/>
    <w:rsid w:val="0093754D"/>
    <w:rsid w:val="00950405"/>
    <w:rsid w:val="00950EA4"/>
    <w:rsid w:val="00952F98"/>
    <w:rsid w:val="00956C3B"/>
    <w:rsid w:val="00971892"/>
    <w:rsid w:val="0097323F"/>
    <w:rsid w:val="009757B2"/>
    <w:rsid w:val="009763C8"/>
    <w:rsid w:val="00982EDE"/>
    <w:rsid w:val="009858B8"/>
    <w:rsid w:val="009B24B9"/>
    <w:rsid w:val="009C2119"/>
    <w:rsid w:val="009C429D"/>
    <w:rsid w:val="009C7FD6"/>
    <w:rsid w:val="009D04EB"/>
    <w:rsid w:val="009D41D9"/>
    <w:rsid w:val="009D5B56"/>
    <w:rsid w:val="009E3475"/>
    <w:rsid w:val="009F2912"/>
    <w:rsid w:val="00A00679"/>
    <w:rsid w:val="00A249B7"/>
    <w:rsid w:val="00A36F7A"/>
    <w:rsid w:val="00A7066C"/>
    <w:rsid w:val="00A70EFD"/>
    <w:rsid w:val="00A8131A"/>
    <w:rsid w:val="00A9157A"/>
    <w:rsid w:val="00AA2091"/>
    <w:rsid w:val="00AB2C3D"/>
    <w:rsid w:val="00AD0146"/>
    <w:rsid w:val="00AF3073"/>
    <w:rsid w:val="00B063E6"/>
    <w:rsid w:val="00B15C87"/>
    <w:rsid w:val="00B203B6"/>
    <w:rsid w:val="00B35070"/>
    <w:rsid w:val="00B430AF"/>
    <w:rsid w:val="00B5201C"/>
    <w:rsid w:val="00B5257D"/>
    <w:rsid w:val="00B610B1"/>
    <w:rsid w:val="00B62100"/>
    <w:rsid w:val="00B769EE"/>
    <w:rsid w:val="00B8342B"/>
    <w:rsid w:val="00B86516"/>
    <w:rsid w:val="00BA5687"/>
    <w:rsid w:val="00BB273E"/>
    <w:rsid w:val="00BD735D"/>
    <w:rsid w:val="00C03729"/>
    <w:rsid w:val="00C04033"/>
    <w:rsid w:val="00C30F46"/>
    <w:rsid w:val="00C444AC"/>
    <w:rsid w:val="00C57E43"/>
    <w:rsid w:val="00C6464E"/>
    <w:rsid w:val="00C72B59"/>
    <w:rsid w:val="00C86F4F"/>
    <w:rsid w:val="00C904F1"/>
    <w:rsid w:val="00C9734F"/>
    <w:rsid w:val="00CC75DB"/>
    <w:rsid w:val="00D016ED"/>
    <w:rsid w:val="00D05F48"/>
    <w:rsid w:val="00D207CC"/>
    <w:rsid w:val="00D241A0"/>
    <w:rsid w:val="00D33143"/>
    <w:rsid w:val="00D37D67"/>
    <w:rsid w:val="00D4111F"/>
    <w:rsid w:val="00D468C9"/>
    <w:rsid w:val="00D52131"/>
    <w:rsid w:val="00D56207"/>
    <w:rsid w:val="00D6278D"/>
    <w:rsid w:val="00D7441A"/>
    <w:rsid w:val="00D757F2"/>
    <w:rsid w:val="00D765AF"/>
    <w:rsid w:val="00D84CBB"/>
    <w:rsid w:val="00D95183"/>
    <w:rsid w:val="00DC5416"/>
    <w:rsid w:val="00DD4208"/>
    <w:rsid w:val="00DF3D23"/>
    <w:rsid w:val="00E01B82"/>
    <w:rsid w:val="00E23538"/>
    <w:rsid w:val="00E321B6"/>
    <w:rsid w:val="00E45F8D"/>
    <w:rsid w:val="00E726F0"/>
    <w:rsid w:val="00EA2B92"/>
    <w:rsid w:val="00EB3AC4"/>
    <w:rsid w:val="00ED7FEB"/>
    <w:rsid w:val="00EE25F3"/>
    <w:rsid w:val="00F37140"/>
    <w:rsid w:val="00F40303"/>
    <w:rsid w:val="00F41BEE"/>
    <w:rsid w:val="00F44018"/>
    <w:rsid w:val="00F64A81"/>
    <w:rsid w:val="03FD448B"/>
    <w:rsid w:val="15FE22CA"/>
    <w:rsid w:val="1EF77D50"/>
    <w:rsid w:val="334BBF35"/>
    <w:rsid w:val="3CF6EA2D"/>
    <w:rsid w:val="3D7DC134"/>
    <w:rsid w:val="3F7FC195"/>
    <w:rsid w:val="47CC2759"/>
    <w:rsid w:val="5362AE1D"/>
    <w:rsid w:val="5EFF9CFE"/>
    <w:rsid w:val="5FFEF917"/>
    <w:rsid w:val="6FF7A652"/>
    <w:rsid w:val="77BCB707"/>
    <w:rsid w:val="77CCE9E7"/>
    <w:rsid w:val="78FF30BF"/>
    <w:rsid w:val="7CFB26C1"/>
    <w:rsid w:val="7CFFF2B0"/>
    <w:rsid w:val="7DFAE513"/>
    <w:rsid w:val="7DFD079D"/>
    <w:rsid w:val="7EFF7676"/>
    <w:rsid w:val="7F1A738D"/>
    <w:rsid w:val="7F3F12A2"/>
    <w:rsid w:val="7F7D2043"/>
    <w:rsid w:val="7FFA37D8"/>
    <w:rsid w:val="7FFFE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3AB1E88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/>
    <w:lsdException w:name="footer" w:semiHidden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uiPriority="10" w:qFormat="1"/>
    <w:lsdException w:name="List Number" w:semiHidden="1" w:uiPriority="12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3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0"/>
    </w:pPr>
    <w:rPr>
      <w:rFonts w:asciiTheme="minorHAnsi" w:eastAsiaTheme="minorHAnsi" w:hAnsiTheme="minorHAnsi" w:cstheme="minorBidi"/>
      <w:color w:val="000000" w:themeColor="text1"/>
      <w:szCs w:val="22"/>
      <w:lang w:val="en-US"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160"/>
      <w:outlineLvl w:val="0"/>
    </w:pPr>
    <w:rPr>
      <w:rFonts w:asciiTheme="majorHAnsi" w:eastAsiaTheme="majorEastAsia" w:hAnsiTheme="majorHAnsi" w:cs="Times New Roman (Headings CS)"/>
      <w:b/>
      <w:spacing w:val="-10"/>
      <w:sz w:val="24"/>
      <w:szCs w:val="32"/>
    </w:rPr>
  </w:style>
  <w:style w:type="paragraph" w:styleId="Heading2">
    <w:name w:val="heading 2"/>
    <w:basedOn w:val="Normal"/>
    <w:link w:val="Heading2Char"/>
    <w:uiPriority w:val="9"/>
    <w:qFormat/>
    <w:pPr>
      <w:keepNext/>
      <w:keepLines/>
      <w:tabs>
        <w:tab w:val="right" w:pos="9360"/>
      </w:tabs>
      <w:spacing w:before="180" w:after="100"/>
      <w:outlineLvl w:val="1"/>
    </w:pPr>
    <w:rPr>
      <w:rFonts w:eastAsiaTheme="majorEastAsia" w:cs="Times New Roman (Headings CS)"/>
      <w:b/>
      <w:color w:val="191919" w:themeColor="background2" w:themeShade="1A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pPr>
      <w:keepNext/>
      <w:keepLines/>
      <w:spacing w:before="240" w:after="0"/>
      <w:outlineLvl w:val="2"/>
    </w:pPr>
    <w:rPr>
      <w:rFonts w:ascii="Arial Black" w:eastAsiaTheme="majorEastAsia" w:hAnsi="Arial Black" w:cs="Times New Roman (Headings CS)"/>
      <w:b/>
      <w:spacing w:val="-1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pPr>
      <w:keepNext/>
      <w:keepLines/>
      <w:spacing w:before="40" w:after="0"/>
      <w:outlineLvl w:val="3"/>
    </w:pPr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A0A0A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A0A0A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pPr>
      <w:spacing w:after="0"/>
    </w:pPr>
    <w:rPr>
      <w:rFonts w:ascii="Segoe UI" w:hAnsi="Segoe UI" w:cs="Segoe UI"/>
    </w:rPr>
  </w:style>
  <w:style w:type="paragraph" w:styleId="BlockText">
    <w:name w:val="Block Text"/>
    <w:basedOn w:val="Normal"/>
    <w:uiPriority w:val="99"/>
    <w:semiHidden/>
    <w:pPr>
      <w:pBdr>
        <w:top w:val="single" w:sz="2" w:space="10" w:color="141414" w:themeColor="accent1"/>
        <w:left w:val="single" w:sz="2" w:space="10" w:color="141414" w:themeColor="accent1"/>
        <w:bottom w:val="single" w:sz="2" w:space="10" w:color="141414" w:themeColor="accent1"/>
        <w:right w:val="single" w:sz="2" w:space="10" w:color="141414" w:themeColor="accent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pPr>
      <w:spacing w:line="480" w:lineRule="auto"/>
    </w:pPr>
  </w:style>
  <w:style w:type="paragraph" w:styleId="BodyText3">
    <w:name w:val="Body Text 3"/>
    <w:basedOn w:val="Normal"/>
    <w:link w:val="BodyText3Char"/>
    <w:uiPriority w:val="99"/>
    <w:semiHidden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pPr>
      <w:spacing w:after="280"/>
      <w:ind w:firstLine="360"/>
    </w:pPr>
  </w:style>
  <w:style w:type="paragraph" w:styleId="BodyTextIndent">
    <w:name w:val="Body Text Indent"/>
    <w:basedOn w:val="Normal"/>
    <w:link w:val="BodyTextIndentChar"/>
    <w:uiPriority w:val="99"/>
    <w:semiHidden/>
    <w:pPr>
      <w:ind w:left="283"/>
    </w:pPr>
  </w:style>
  <w:style w:type="paragraph" w:styleId="BodyTextFirstIndent2">
    <w:name w:val="Body Text First Indent 2"/>
    <w:basedOn w:val="BodyTextIndent"/>
    <w:link w:val="BodyTextFirstIndent2Char"/>
    <w:uiPriority w:val="99"/>
    <w:semiHidden/>
    <w:pPr>
      <w:spacing w:after="280"/>
      <w:ind w:left="360" w:firstLine="360"/>
    </w:pPr>
  </w:style>
  <w:style w:type="paragraph" w:styleId="BodyTextIndent2">
    <w:name w:val="Body Text Indent 2"/>
    <w:basedOn w:val="Normal"/>
    <w:link w:val="BodyTextIndent2Char"/>
    <w:uiPriority w:val="99"/>
    <w:semiHidden/>
    <w:pPr>
      <w:spacing w:line="480" w:lineRule="auto"/>
      <w:ind w:left="283"/>
    </w:pPr>
  </w:style>
  <w:style w:type="paragraph" w:styleId="BodyTextIndent3">
    <w:name w:val="Body Text Indent 3"/>
    <w:basedOn w:val="Normal"/>
    <w:link w:val="BodyTextIndent3Char"/>
    <w:uiPriority w:val="99"/>
    <w:semiHidden/>
    <w:pPr>
      <w:ind w:left="283"/>
    </w:pPr>
    <w:rPr>
      <w:szCs w:val="16"/>
    </w:rPr>
  </w:style>
  <w:style w:type="paragraph" w:styleId="Caption">
    <w:name w:val="caption"/>
    <w:basedOn w:val="Normal"/>
    <w:next w:val="Normal"/>
    <w:uiPriority w:val="35"/>
    <w:semiHidden/>
    <w:qFormat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pPr>
      <w:spacing w:after="0"/>
      <w:ind w:left="4252"/>
    </w:pPr>
  </w:style>
  <w:style w:type="character" w:styleId="CommentReference">
    <w:name w:val="annotation reference"/>
    <w:basedOn w:val="DefaultParagraphFont"/>
    <w:uiPriority w:val="99"/>
    <w:semiHidden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pPr>
      <w:spacing w:after="160"/>
    </w:pPr>
    <w:rPr>
      <w:color w:val="auto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pPr>
      <w:spacing w:after="280"/>
    </w:pPr>
    <w:rPr>
      <w:b/>
      <w:bCs/>
      <w:color w:val="404040" w:themeColor="text1" w:themeTint="BF"/>
      <w:lang w:eastAsia="ja-JP"/>
    </w:rPr>
  </w:style>
  <w:style w:type="paragraph" w:styleId="Date">
    <w:name w:val="Date"/>
    <w:basedOn w:val="Normal"/>
    <w:next w:val="Normal"/>
    <w:link w:val="DateChar"/>
    <w:uiPriority w:val="1"/>
    <w:semiHidden/>
    <w:unhideWhenUsed/>
    <w:qFormat/>
  </w:style>
  <w:style w:type="paragraph" w:styleId="DocumentMap">
    <w:name w:val="Document Map"/>
    <w:basedOn w:val="Normal"/>
    <w:link w:val="DocumentMapChar"/>
    <w:uiPriority w:val="99"/>
    <w:semiHidden/>
    <w:pPr>
      <w:spacing w:after="0"/>
    </w:pPr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pPr>
      <w:spacing w:after="0"/>
    </w:pPr>
  </w:style>
  <w:style w:type="character" w:styleId="Emphasis">
    <w:name w:val="Emphasis"/>
    <w:basedOn w:val="DefaultParagraphFont"/>
    <w:uiPriority w:val="20"/>
    <w:semiHidden/>
    <w:qFormat/>
    <w:rPr>
      <w:i/>
      <w:iCs/>
    </w:rPr>
  </w:style>
  <w:style w:type="character" w:styleId="EndnoteReference">
    <w:name w:val="endnote reference"/>
    <w:basedOn w:val="DefaultParagraphFont"/>
    <w:uiPriority w:val="99"/>
    <w:semiHidden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pPr>
      <w:spacing w:after="0"/>
    </w:pPr>
    <w:rPr>
      <w:szCs w:val="20"/>
    </w:rPr>
  </w:style>
  <w:style w:type="paragraph" w:styleId="EnvelopeAddress">
    <w:name w:val="envelope address"/>
    <w:basedOn w:val="Normal"/>
    <w:uiPriority w:val="99"/>
    <w:semiHidden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rPr>
      <w:color w:val="5F5F5F" w:themeColor="accent4" w:themeShade="BF"/>
      <w:u w:val="single"/>
    </w:rPr>
  </w:style>
  <w:style w:type="paragraph" w:styleId="Footer">
    <w:name w:val="footer"/>
    <w:basedOn w:val="Normal"/>
    <w:link w:val="FooterChar"/>
    <w:uiPriority w:val="99"/>
    <w:semiHidden/>
    <w:pPr>
      <w:spacing w:after="0"/>
    </w:pPr>
    <w:rPr>
      <w:color w:val="141414" w:themeColor="accent1"/>
    </w:rPr>
  </w:style>
  <w:style w:type="character" w:styleId="FootnoteReference">
    <w:name w:val="footnote reference"/>
    <w:basedOn w:val="DefaultParagraphFont"/>
    <w:uiPriority w:val="99"/>
    <w:semiHidden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pPr>
      <w:spacing w:after="0"/>
    </w:pPr>
    <w:rPr>
      <w:szCs w:val="20"/>
    </w:r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styleId="HTMLAcronym">
    <w:name w:val="HTML Acronym"/>
    <w:basedOn w:val="DefaultParagraphFont"/>
    <w:uiPriority w:val="99"/>
    <w:semiHidden/>
  </w:style>
  <w:style w:type="paragraph" w:styleId="HTMLAddress">
    <w:name w:val="HTML Address"/>
    <w:basedOn w:val="Normal"/>
    <w:link w:val="HTMLAddressChar"/>
    <w:uiPriority w:val="99"/>
    <w:semiHidden/>
    <w:pPr>
      <w:spacing w:after="0"/>
    </w:pPr>
    <w:rPr>
      <w:i/>
      <w:iCs/>
    </w:rPr>
  </w:style>
  <w:style w:type="character" w:styleId="HTMLCite">
    <w:name w:val="HTML Cite"/>
    <w:basedOn w:val="DefaultParagraphFont"/>
    <w:uiPriority w:val="99"/>
    <w:semiHidden/>
    <w:rPr>
      <w:i/>
      <w:iCs/>
    </w:rPr>
  </w:style>
  <w:style w:type="character" w:styleId="HTMLCode">
    <w:name w:val="HTML Code"/>
    <w:basedOn w:val="DefaultParagraphFont"/>
    <w:uiPriority w:val="99"/>
    <w:semiHidden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Pr>
      <w:i/>
      <w:iCs/>
    </w:rPr>
  </w:style>
  <w:style w:type="character" w:styleId="HTMLKeyboard">
    <w:name w:val="HTML Keyboard"/>
    <w:basedOn w:val="DefaultParagraphFont"/>
    <w:uiPriority w:val="99"/>
    <w:semiHidden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pPr>
      <w:spacing w:after="0"/>
    </w:pPr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Pr>
      <w:i/>
      <w:iCs/>
    </w:rPr>
  </w:style>
  <w:style w:type="character" w:styleId="Hyperlink">
    <w:name w:val="Hyperlink"/>
    <w:basedOn w:val="DefaultParagraphFont"/>
    <w:uiPriority w:val="99"/>
    <w:semiHidden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99"/>
    <w:semiHidden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pPr>
      <w:ind w:left="1415" w:hanging="283"/>
      <w:contextualSpacing/>
    </w:pPr>
  </w:style>
  <w:style w:type="paragraph" w:styleId="ListBullet">
    <w:name w:val="List Bullet"/>
    <w:basedOn w:val="Normal"/>
    <w:uiPriority w:val="10"/>
    <w:qFormat/>
    <w:pPr>
      <w:numPr>
        <w:numId w:val="1"/>
      </w:numPr>
      <w:spacing w:after="80"/>
      <w:ind w:left="288" w:firstLine="0"/>
    </w:pPr>
  </w:style>
  <w:style w:type="paragraph" w:styleId="ListBullet2">
    <w:name w:val="List Bullet 2"/>
    <w:basedOn w:val="Normal"/>
    <w:uiPriority w:val="99"/>
    <w:semiHidden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pPr>
      <w:ind w:left="1415"/>
      <w:contextualSpacing/>
    </w:pPr>
  </w:style>
  <w:style w:type="paragraph" w:styleId="ListNumber">
    <w:name w:val="List Number"/>
    <w:basedOn w:val="Normal"/>
    <w:uiPriority w:val="12"/>
    <w:semiHidden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pPr>
      <w:numPr>
        <w:numId w:val="10"/>
      </w:numPr>
      <w:contextualSpacing/>
    </w:pPr>
  </w:style>
  <w:style w:type="paragraph" w:styleId="MacroText">
    <w:name w:val="macro"/>
    <w:link w:val="MacroTextChar"/>
    <w:uiPriority w:val="99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eastAsiaTheme="minorHAnsi" w:hAnsi="Consolas" w:cstheme="minorBidi"/>
      <w:color w:val="404040" w:themeColor="text1" w:themeTint="BF"/>
      <w:sz w:val="22"/>
      <w:lang w:val="en-US" w:eastAsia="ja-JP"/>
    </w:rPr>
  </w:style>
  <w:style w:type="paragraph" w:styleId="MessageHeader">
    <w:name w:val="Message Header"/>
    <w:basedOn w:val="Normal"/>
    <w:link w:val="MessageHeaderChar"/>
    <w:uiPriority w:val="99"/>
    <w:semiHidden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paragraph" w:styleId="NormalWeb">
    <w:name w:val="Normal (Web)"/>
    <w:basedOn w:val="Normal"/>
    <w:uiPriority w:val="99"/>
    <w:semiHidden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pPr>
      <w:spacing w:after="0"/>
    </w:pPr>
  </w:style>
  <w:style w:type="character" w:styleId="PageNumber">
    <w:name w:val="page number"/>
    <w:basedOn w:val="DefaultParagraphFont"/>
    <w:uiPriority w:val="99"/>
    <w:semiHidden/>
  </w:style>
  <w:style w:type="paragraph" w:styleId="PlainText">
    <w:name w:val="Plain Text"/>
    <w:basedOn w:val="Normal"/>
    <w:link w:val="PlainTextChar"/>
    <w:uiPriority w:val="99"/>
    <w:semiHidden/>
    <w:pPr>
      <w:spacing w:after="0"/>
    </w:pPr>
    <w:rPr>
      <w:rFonts w:ascii="Consolas" w:hAnsi="Consolas"/>
      <w:szCs w:val="21"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</w:style>
  <w:style w:type="paragraph" w:styleId="Signature">
    <w:name w:val="Signature"/>
    <w:basedOn w:val="Normal"/>
    <w:link w:val="SignatureChar"/>
    <w:uiPriority w:val="2"/>
    <w:semiHidden/>
    <w:unhideWhenUsed/>
    <w:qFormat/>
    <w:pPr>
      <w:spacing w:after="0"/>
      <w:ind w:left="4252"/>
    </w:pPr>
  </w:style>
  <w:style w:type="character" w:styleId="Strong">
    <w:name w:val="Strong"/>
    <w:basedOn w:val="DefaultParagraphFont"/>
    <w:uiPriority w:val="22"/>
    <w:semiHidden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qFormat/>
    <w:pPr>
      <w:spacing w:before="120" w:after="0"/>
    </w:pPr>
    <w:rPr>
      <w:rFonts w:eastAsiaTheme="minorEastAsia"/>
      <w:caps/>
      <w:spacing w:val="20"/>
      <w:sz w:val="28"/>
    </w:rPr>
  </w:style>
  <w:style w:type="table" w:styleId="Table3Deffects1">
    <w:name w:val="Table 3D effects 1"/>
    <w:basedOn w:val="TableNormal"/>
    <w:uiPriority w:val="99"/>
    <w:semiHidden/>
    <w:unhideWhenUsed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left w:val="single" w:sz="6" w:space="0" w:color="FFFFFF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Pr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tblPr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List7">
    <w:name w:val="Table List 7"/>
    <w:basedOn w:val="TableNormal"/>
    <w:uiPriority w:val="99"/>
    <w:semiHidden/>
    <w:unhideWhenUsed/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il"/>
        </w:tcBorders>
      </w:tcPr>
    </w:tblStylePr>
  </w:style>
  <w:style w:type="paragraph" w:styleId="TableofAuthorities">
    <w:name w:val="table of authorities"/>
    <w:basedOn w:val="Normal"/>
    <w:next w:val="Normal"/>
    <w:uiPriority w:val="99"/>
    <w:semiHidden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tblPr/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bottom w:val="single" w:sz="6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Subtle2">
    <w:name w:val="Table Subtle 2"/>
    <w:basedOn w:val="TableNormal"/>
    <w:uiPriority w:val="9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Theme">
    <w:name w:val="Table Theme"/>
    <w:basedOn w:val="TableNormal"/>
    <w:uiPriority w:val="99"/>
    <w:semiHidden/>
    <w:unhideWhenUsed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2">
    <w:name w:val="Table Web 2"/>
    <w:basedOn w:val="TableNormal"/>
    <w:uiPriority w:val="99"/>
    <w:semiHidden/>
    <w:unhideWhenUsed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3">
    <w:name w:val="Table Web 3"/>
    <w:basedOn w:val="TableNormal"/>
    <w:uiPriority w:val="9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2"/>
    <w:qFormat/>
    <w:pPr>
      <w:spacing w:after="0"/>
      <w:contextualSpacing/>
    </w:pPr>
    <w:rPr>
      <w:rFonts w:asciiTheme="majorHAnsi" w:eastAsiaTheme="majorEastAsia" w:hAnsiTheme="majorHAnsi" w:cs="Times New Roman (Headings CS)"/>
      <w:b/>
      <w:spacing w:val="-20"/>
      <w:kern w:val="28"/>
      <w:sz w:val="72"/>
    </w:rPr>
  </w:style>
  <w:style w:type="paragraph" w:styleId="TOAHeading">
    <w:name w:val="toa heading"/>
    <w:basedOn w:val="Normal"/>
    <w:next w:val="Normal"/>
    <w:uiPriority w:val="99"/>
    <w:semiHidden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pPr>
      <w:spacing w:after="100"/>
      <w:ind w:left="1760"/>
    </w:pPr>
  </w:style>
  <w:style w:type="table" w:styleId="LightShading">
    <w:name w:val="Light Shading"/>
    <w:basedOn w:val="TableNormal"/>
    <w:uiPriority w:val="60"/>
    <w:semiHidden/>
    <w:unhideWhenUsed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Pr>
      <w:color w:val="0E0E0E" w:themeColor="accent1" w:themeShade="BF"/>
    </w:rPr>
    <w:tblPr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Pr>
      <w:color w:val="858585" w:themeColor="accent2" w:themeShade="BF"/>
    </w:rPr>
    <w:tblPr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Pr>
      <w:color w:val="707070" w:themeColor="accent3" w:themeShade="BF"/>
    </w:rPr>
    <w:tblPr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Pr>
      <w:color w:val="5F5F5F" w:themeColor="accent4" w:themeShade="BF"/>
    </w:rPr>
    <w:tblPr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Pr>
      <w:color w:val="474747" w:themeColor="accent5" w:themeShade="BF"/>
    </w:rPr>
    <w:tblPr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Pr>
      <w:color w:val="393939" w:themeColor="accent6" w:themeShade="BF"/>
    </w:rPr>
    <w:tblPr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table" w:styleId="LightList">
    <w:name w:val="Light List"/>
    <w:basedOn w:val="TableNormal"/>
    <w:uiPriority w:val="61"/>
    <w:semiHidden/>
    <w:unhideWhenUsed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tblPr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tblPr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tblPr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tblPr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tblPr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tblPr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Grid">
    <w:name w:val="Light Grid"/>
    <w:basedOn w:val="TableNormal"/>
    <w:uiPriority w:val="62"/>
    <w:semiHidden/>
    <w:unhideWhenUsed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tblPr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auto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tblPr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auto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tblPr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auto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tblPr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auto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tblPr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auto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tblPr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auto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tblPr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tblPr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tblPr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tblPr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tblPr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tblPr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Pr>
      <w:color w:val="000000" w:themeColor="text1"/>
    </w:rPr>
    <w:tblPr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tblPr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tblPr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tblPr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tblPr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tblPr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tblPr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6A6A6" w:themeFill="accent6" w:themeFillTint="7F"/>
      </w:tcPr>
    </w:tblStylePr>
  </w:style>
  <w:style w:type="table" w:styleId="DarkList">
    <w:name w:val="Dark List"/>
    <w:basedOn w:val="TableNormal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table" w:styleId="ColorfulShading">
    <w:name w:val="Colorful Shading"/>
    <w:basedOn w:val="TableNormal"/>
    <w:uiPriority w:val="71"/>
    <w:semiHidden/>
    <w:unhideWhenUsed/>
    <w:rPr>
      <w:color w:val="000000" w:themeColor="text1"/>
    </w:rPr>
    <w:tblPr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Pr>
      <w:color w:val="000000" w:themeColor="text1"/>
    </w:rPr>
    <w:tblPr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Pr>
      <w:color w:val="000000" w:themeColor="text1"/>
    </w:rPr>
    <w:tblPr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Pr>
      <w:color w:val="000000" w:themeColor="text1"/>
    </w:rPr>
    <w:tblPr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Pr>
      <w:color w:val="000000" w:themeColor="text1"/>
    </w:rPr>
    <w:tblPr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Pr>
      <w:color w:val="000000" w:themeColor="text1"/>
    </w:rPr>
    <w:tblPr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Pr>
      <w:color w:val="000000" w:themeColor="text1"/>
    </w:rPr>
    <w:tblPr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Grid">
    <w:name w:val="Colorful Grid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="Times New Roman (Headings CS)"/>
      <w:b/>
      <w:color w:val="000000" w:themeColor="text1"/>
      <w:spacing w:val="-20"/>
      <w:kern w:val="28"/>
      <w:sz w:val="72"/>
    </w:rPr>
  </w:style>
  <w:style w:type="character" w:styleId="PlaceholderText">
    <w:name w:val="Placeholder Text"/>
    <w:basedOn w:val="DefaultParagraphFont"/>
    <w:uiPriority w:val="99"/>
    <w:semiHidden/>
    <w:rPr>
      <w:color w:val="707070" w:themeColor="accent3" w:themeShade="BF"/>
    </w:rPr>
  </w:style>
  <w:style w:type="character" w:customStyle="1" w:styleId="HeaderChar">
    <w:name w:val="Header Char"/>
    <w:basedOn w:val="DefaultParagraphFont"/>
    <w:link w:val="Header"/>
    <w:uiPriority w:val="99"/>
    <w:semiHidden/>
    <w:rPr>
      <w:color w:val="000000" w:themeColor="text1"/>
      <w:sz w:val="20"/>
    </w:rPr>
  </w:style>
  <w:style w:type="character" w:customStyle="1" w:styleId="FooterChar">
    <w:name w:val="Footer Char"/>
    <w:basedOn w:val="DefaultParagraphFont"/>
    <w:link w:val="Footer"/>
    <w:uiPriority w:val="99"/>
    <w:semiHidden/>
    <w:rPr>
      <w:color w:val="141414" w:themeColor="accent1"/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color w:val="auto"/>
      <w:sz w:val="20"/>
      <w:szCs w:val="20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color w:val="000000" w:themeColor="text1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="Times New Roman (Headings CS)"/>
      <w:b/>
      <w:color w:val="000000" w:themeColor="text1"/>
      <w:spacing w:val="-10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eastAsiaTheme="majorEastAsia" w:cs="Times New Roman (Headings CS)"/>
      <w:b/>
      <w:color w:val="191919" w:themeColor="background2" w:themeShade="1A"/>
      <w:sz w:val="20"/>
      <w:szCs w:val="26"/>
    </w:rPr>
  </w:style>
  <w:style w:type="paragraph" w:customStyle="1" w:styleId="Bibliography1">
    <w:name w:val="Bibliography1"/>
    <w:basedOn w:val="Normal"/>
    <w:next w:val="Normal"/>
    <w:uiPriority w:val="37"/>
    <w:semiHidden/>
  </w:style>
  <w:style w:type="character" w:customStyle="1" w:styleId="BodyTextChar">
    <w:name w:val="Body Text Char"/>
    <w:basedOn w:val="DefaultParagraphFont"/>
    <w:link w:val="BodyText"/>
    <w:uiPriority w:val="99"/>
    <w:semiHidden/>
    <w:rPr>
      <w:color w:val="000000" w:themeColor="text1"/>
      <w:sz w:val="20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color w:val="000000" w:themeColor="text1"/>
      <w:sz w:val="20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color w:val="000000" w:themeColor="text1"/>
      <w:sz w:val="20"/>
      <w:szCs w:val="16"/>
    </w:r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color w:val="000000" w:themeColor="text1"/>
      <w:sz w:val="20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color w:val="000000" w:themeColor="text1"/>
      <w:sz w:val="20"/>
    </w:r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color w:val="000000" w:themeColor="text1"/>
      <w:sz w:val="20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color w:val="000000" w:themeColor="text1"/>
      <w:sz w:val="20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color w:val="000000" w:themeColor="text1"/>
      <w:sz w:val="20"/>
      <w:szCs w:val="16"/>
    </w:rPr>
  </w:style>
  <w:style w:type="character" w:customStyle="1" w:styleId="BookTitle1">
    <w:name w:val="Book Title1"/>
    <w:basedOn w:val="DefaultParagraphFont"/>
    <w:uiPriority w:val="33"/>
    <w:semiHidden/>
    <w:qFormat/>
    <w:rPr>
      <w:b/>
      <w:bCs/>
      <w:i/>
      <w:iCs/>
      <w:spacing w:val="5"/>
    </w:rPr>
  </w:style>
  <w:style w:type="character" w:customStyle="1" w:styleId="ClosingChar">
    <w:name w:val="Closing Char"/>
    <w:basedOn w:val="DefaultParagraphFont"/>
    <w:link w:val="Closing"/>
    <w:uiPriority w:val="2"/>
    <w:semiHidden/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color w:val="auto"/>
      <w:sz w:val="20"/>
      <w:szCs w:val="20"/>
      <w:lang w:eastAsia="en-US"/>
    </w:rPr>
  </w:style>
  <w:style w:type="character" w:customStyle="1" w:styleId="DateChar">
    <w:name w:val="Date Char"/>
    <w:basedOn w:val="DefaultParagraphFont"/>
    <w:link w:val="Date"/>
    <w:uiPriority w:val="1"/>
    <w:semiHidden/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color w:val="000000" w:themeColor="text1"/>
      <w:sz w:val="20"/>
      <w:szCs w:val="16"/>
    </w:r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color w:val="000000" w:themeColor="text1"/>
      <w:sz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color w:val="000000" w:themeColor="text1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color w:val="000000" w:themeColor="text1"/>
      <w:sz w:val="20"/>
      <w:szCs w:val="20"/>
    </w:rPr>
  </w:style>
  <w:style w:type="table" w:customStyle="1" w:styleId="GridTable1Light1">
    <w:name w:val="Grid Table 1 Light1"/>
    <w:basedOn w:val="TableNormal"/>
    <w:uiPriority w:val="46"/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11">
    <w:name w:val="Grid Table 1 Light - Accent 11"/>
    <w:basedOn w:val="TableNormal"/>
    <w:uiPriority w:val="46"/>
    <w:tblPr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tblPr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31">
    <w:name w:val="Grid Table 1 Light - Accent 31"/>
    <w:basedOn w:val="TableNormal"/>
    <w:uiPriority w:val="46"/>
    <w:tblPr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41">
    <w:name w:val="Grid Table 1 Light - Accent 41"/>
    <w:basedOn w:val="TableNormal"/>
    <w:uiPriority w:val="46"/>
    <w:tblPr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51">
    <w:name w:val="Grid Table 1 Light - Accent 51"/>
    <w:basedOn w:val="TableNormal"/>
    <w:uiPriority w:val="46"/>
    <w:tblPr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Normal"/>
    <w:uiPriority w:val="46"/>
    <w:tblPr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1">
    <w:name w:val="Grid Table 21"/>
    <w:basedOn w:val="TableNormal"/>
    <w:uiPriority w:val="47"/>
    <w:tblPr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tblPr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customStyle="1" w:styleId="GridTable2-Accent21">
    <w:name w:val="Grid Table 2 - Accent 21"/>
    <w:basedOn w:val="TableNormal"/>
    <w:uiPriority w:val="47"/>
    <w:tblPr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customStyle="1" w:styleId="GridTable2-Accent31">
    <w:name w:val="Grid Table 2 - Accent 31"/>
    <w:basedOn w:val="TableNormal"/>
    <w:uiPriority w:val="47"/>
    <w:tblPr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customStyle="1" w:styleId="GridTable2-Accent41">
    <w:name w:val="Grid Table 2 - Accent 41"/>
    <w:basedOn w:val="TableNormal"/>
    <w:uiPriority w:val="47"/>
    <w:tblPr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customStyle="1" w:styleId="GridTable2-Accent51">
    <w:name w:val="Grid Table 2 - Accent 51"/>
    <w:basedOn w:val="TableNormal"/>
    <w:uiPriority w:val="47"/>
    <w:tblPr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customStyle="1" w:styleId="GridTable2-Accent61">
    <w:name w:val="Grid Table 2 - Accent 61"/>
    <w:basedOn w:val="TableNormal"/>
    <w:uiPriority w:val="47"/>
    <w:tblPr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customStyle="1" w:styleId="GridTable31">
    <w:name w:val="Grid Table 31"/>
    <w:basedOn w:val="TableNormal"/>
    <w:uiPriority w:val="48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-Accent11">
    <w:name w:val="Grid Table 3 - Accent 11"/>
    <w:basedOn w:val="TableNormal"/>
    <w:uiPriority w:val="48"/>
    <w:tblPr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customStyle="1" w:styleId="GridTable3-Accent21">
    <w:name w:val="Grid Table 3 - Accent 21"/>
    <w:basedOn w:val="TableNormal"/>
    <w:uiPriority w:val="48"/>
    <w:tblPr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customStyle="1" w:styleId="GridTable3-Accent31">
    <w:name w:val="Grid Table 3 - Accent 31"/>
    <w:basedOn w:val="TableNormal"/>
    <w:uiPriority w:val="48"/>
    <w:tblPr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customStyle="1" w:styleId="GridTable3-Accent41">
    <w:name w:val="Grid Table 3 - Accent 41"/>
    <w:basedOn w:val="TableNormal"/>
    <w:uiPriority w:val="48"/>
    <w:tblPr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customStyle="1" w:styleId="GridTable3-Accent51">
    <w:name w:val="Grid Table 3 - Accent 51"/>
    <w:basedOn w:val="TableNormal"/>
    <w:uiPriority w:val="48"/>
    <w:tblPr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customStyle="1" w:styleId="GridTable3-Accent61">
    <w:name w:val="Grid Table 3 - Accent 61"/>
    <w:basedOn w:val="TableNormal"/>
    <w:uiPriority w:val="48"/>
    <w:tblPr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customStyle="1" w:styleId="GridTable41">
    <w:name w:val="Grid Table 41"/>
    <w:basedOn w:val="TableNormal"/>
    <w:uiPriority w:val="49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-Accent11">
    <w:name w:val="Grid Table 4 - Accent 11"/>
    <w:basedOn w:val="TableNormal"/>
    <w:uiPriority w:val="49"/>
    <w:tblPr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customStyle="1" w:styleId="GridTable4-Accent21">
    <w:name w:val="Grid Table 4 - Accent 21"/>
    <w:basedOn w:val="TableNormal"/>
    <w:uiPriority w:val="49"/>
    <w:tblPr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customStyle="1" w:styleId="GridTable4-Accent31">
    <w:name w:val="Grid Table 4 - Accent 31"/>
    <w:basedOn w:val="TableNormal"/>
    <w:uiPriority w:val="49"/>
    <w:tblPr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customStyle="1" w:styleId="GridTable4-Accent41">
    <w:name w:val="Grid Table 4 - Accent 41"/>
    <w:basedOn w:val="TableNormal"/>
    <w:uiPriority w:val="49"/>
    <w:tblPr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customStyle="1" w:styleId="GridTable4-Accent51">
    <w:name w:val="Grid Table 4 - Accent 51"/>
    <w:basedOn w:val="TableNormal"/>
    <w:uiPriority w:val="49"/>
    <w:tblPr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customStyle="1" w:styleId="GridTable4-Accent61">
    <w:name w:val="Grid Table 4 - Accent 61"/>
    <w:basedOn w:val="TableNormal"/>
    <w:uiPriority w:val="49"/>
    <w:tblPr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customStyle="1" w:styleId="GridTable5Dark1">
    <w:name w:val="Grid Table 5 Dark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-Accent11">
    <w:name w:val="Grid Table 5 Dark - Accent 1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customStyle="1" w:styleId="GridTable5Dark-Accent41">
    <w:name w:val="Grid Table 5 Dark - Accent 4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customStyle="1" w:styleId="GridTable5Dark-Accent51">
    <w:name w:val="Grid Table 5 Dark - Accent 5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customStyle="1" w:styleId="GridTable5Dark-Accent61">
    <w:name w:val="Grid Table 5 Dark - Accent 6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customStyle="1" w:styleId="GridTable6Colorful1">
    <w:name w:val="Grid Table 6 Colorful1"/>
    <w:basedOn w:val="TableNormal"/>
    <w:uiPriority w:val="51"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-Accent11">
    <w:name w:val="Grid Table 6 Colorful - Accent 11"/>
    <w:basedOn w:val="TableNormal"/>
    <w:uiPriority w:val="51"/>
    <w:rPr>
      <w:color w:val="0E0E0E" w:themeColor="accent1" w:themeShade="BF"/>
    </w:rPr>
    <w:tblPr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customStyle="1" w:styleId="GridTable6Colorful-Accent21">
    <w:name w:val="Grid Table 6 Colorful - Accent 21"/>
    <w:basedOn w:val="TableNormal"/>
    <w:uiPriority w:val="51"/>
    <w:rPr>
      <w:color w:val="858585" w:themeColor="accent2" w:themeShade="BF"/>
    </w:rPr>
    <w:tblPr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customStyle="1" w:styleId="GridTable6Colorful-Accent31">
    <w:name w:val="Grid Table 6 Colorful - Accent 31"/>
    <w:basedOn w:val="TableNormal"/>
    <w:uiPriority w:val="51"/>
    <w:rPr>
      <w:color w:val="707070" w:themeColor="accent3" w:themeShade="BF"/>
    </w:rPr>
    <w:tblPr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customStyle="1" w:styleId="GridTable6Colorful-Accent41">
    <w:name w:val="Grid Table 6 Colorful - Accent 41"/>
    <w:basedOn w:val="TableNormal"/>
    <w:uiPriority w:val="51"/>
    <w:rPr>
      <w:color w:val="5F5F5F" w:themeColor="accent4" w:themeShade="BF"/>
    </w:rPr>
    <w:tblPr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customStyle="1" w:styleId="GridTable6Colorful-Accent51">
    <w:name w:val="Grid Table 6 Colorful - Accent 51"/>
    <w:basedOn w:val="TableNormal"/>
    <w:uiPriority w:val="51"/>
    <w:rPr>
      <w:color w:val="474747" w:themeColor="accent5" w:themeShade="BF"/>
    </w:rPr>
    <w:tblPr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customStyle="1" w:styleId="GridTable6Colorful-Accent61">
    <w:name w:val="Grid Table 6 Colorful - Accent 61"/>
    <w:basedOn w:val="TableNormal"/>
    <w:uiPriority w:val="51"/>
    <w:rPr>
      <w:color w:val="393939" w:themeColor="accent6" w:themeShade="BF"/>
    </w:rPr>
    <w:tblPr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customStyle="1" w:styleId="GridTable7Colorful1">
    <w:name w:val="Grid Table 7 Colorful1"/>
    <w:basedOn w:val="TableNormal"/>
    <w:uiPriority w:val="52"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-Accent11">
    <w:name w:val="Grid Table 7 Colorful - Accent 11"/>
    <w:basedOn w:val="TableNormal"/>
    <w:uiPriority w:val="52"/>
    <w:rPr>
      <w:color w:val="0E0E0E" w:themeColor="accent1" w:themeShade="BF"/>
    </w:rPr>
    <w:tblPr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customStyle="1" w:styleId="GridTable7Colorful-Accent21">
    <w:name w:val="Grid Table 7 Colorful - Accent 21"/>
    <w:basedOn w:val="TableNormal"/>
    <w:uiPriority w:val="52"/>
    <w:rPr>
      <w:color w:val="858585" w:themeColor="accent2" w:themeShade="BF"/>
    </w:rPr>
    <w:tblPr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customStyle="1" w:styleId="GridTable7Colorful-Accent31">
    <w:name w:val="Grid Table 7 Colorful - Accent 31"/>
    <w:basedOn w:val="TableNormal"/>
    <w:uiPriority w:val="52"/>
    <w:rPr>
      <w:color w:val="707070" w:themeColor="accent3" w:themeShade="BF"/>
    </w:rPr>
    <w:tblPr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customStyle="1" w:styleId="GridTable7Colorful-Accent41">
    <w:name w:val="Grid Table 7 Colorful - Accent 41"/>
    <w:basedOn w:val="TableNormal"/>
    <w:uiPriority w:val="52"/>
    <w:rPr>
      <w:color w:val="5F5F5F" w:themeColor="accent4" w:themeShade="BF"/>
    </w:rPr>
    <w:tblPr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customStyle="1" w:styleId="GridTable7Colorful-Accent51">
    <w:name w:val="Grid Table 7 Colorful - Accent 51"/>
    <w:basedOn w:val="TableNormal"/>
    <w:uiPriority w:val="52"/>
    <w:rPr>
      <w:color w:val="474747" w:themeColor="accent5" w:themeShade="BF"/>
    </w:rPr>
    <w:tblPr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customStyle="1" w:styleId="GridTable7Colorful-Accent61">
    <w:name w:val="Grid Table 7 Colorful - Accent 61"/>
    <w:basedOn w:val="TableNormal"/>
    <w:uiPriority w:val="52"/>
    <w:rPr>
      <w:color w:val="393939" w:themeColor="accent6" w:themeShade="BF"/>
    </w:rPr>
    <w:tblPr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="Arial Black" w:eastAsiaTheme="majorEastAsia" w:hAnsi="Arial Black" w:cs="Times New Roman (Headings CS)"/>
      <w:b/>
      <w:color w:val="000000" w:themeColor="text1"/>
      <w:spacing w:val="-1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E0E0E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0A0A0A" w:themeColor="accent1" w:themeShade="80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A0A0A" w:themeColor="accent1" w:themeShade="80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62626" w:themeColor="text1" w:themeTint="D9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62626" w:themeColor="text1" w:themeTint="D9"/>
      <w:sz w:val="20"/>
      <w:szCs w:val="21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color w:val="000000" w:themeColor="text1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/>
      <w:color w:val="000000" w:themeColor="text1"/>
      <w:sz w:val="20"/>
      <w:szCs w:val="20"/>
    </w:rPr>
  </w:style>
  <w:style w:type="character" w:customStyle="1" w:styleId="IntenseEmphasis1">
    <w:name w:val="Intense Emphasis1"/>
    <w:basedOn w:val="DefaultParagraphFont"/>
    <w:uiPriority w:val="21"/>
    <w:semiHidden/>
    <w:qFormat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141414" w:themeColor="accent1"/>
      <w:sz w:val="20"/>
    </w:rPr>
  </w:style>
  <w:style w:type="character" w:customStyle="1" w:styleId="IntenseReference1">
    <w:name w:val="Intense Reference1"/>
    <w:basedOn w:val="DefaultParagraphFont"/>
    <w:uiPriority w:val="32"/>
    <w:semiHidden/>
    <w:qFormat/>
    <w:rPr>
      <w:b/>
      <w:bCs/>
      <w:smallCaps/>
      <w:color w:val="141414" w:themeColor="accent1"/>
      <w:spacing w:val="5"/>
    </w:rPr>
  </w:style>
  <w:style w:type="paragraph" w:styleId="ListParagraph">
    <w:name w:val="List Paragraph"/>
    <w:basedOn w:val="Normal"/>
    <w:uiPriority w:val="34"/>
    <w:semiHidden/>
    <w:qFormat/>
    <w:pPr>
      <w:ind w:left="720"/>
      <w:contextualSpacing/>
    </w:pPr>
  </w:style>
  <w:style w:type="table" w:customStyle="1" w:styleId="ListTable1Light1">
    <w:name w:val="List Table 1 Light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-Accent11">
    <w:name w:val="List Table 1 Light - Accent 1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customStyle="1" w:styleId="ListTable1Light-Accent21">
    <w:name w:val="List Table 1 Light - Accent 2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customStyle="1" w:styleId="ListTable1Light-Accent31">
    <w:name w:val="List Table 1 Light - Accent 3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customStyle="1" w:styleId="ListTable1Light-Accent41">
    <w:name w:val="List Table 1 Light - Accent 4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customStyle="1" w:styleId="ListTable1Light-Accent51">
    <w:name w:val="List Table 1 Light - Accent 5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customStyle="1" w:styleId="ListTable1Light-Accent61">
    <w:name w:val="List Table 1 Light - Accent 6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customStyle="1" w:styleId="ListTable21">
    <w:name w:val="List Table 21"/>
    <w:basedOn w:val="TableNormal"/>
    <w:uiPriority w:val="47"/>
    <w:tblPr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-Accent11">
    <w:name w:val="List Table 2 - Accent 11"/>
    <w:basedOn w:val="TableNormal"/>
    <w:uiPriority w:val="47"/>
    <w:tblPr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customStyle="1" w:styleId="ListTable2-Accent21">
    <w:name w:val="List Table 2 - Accent 21"/>
    <w:basedOn w:val="TableNormal"/>
    <w:uiPriority w:val="47"/>
    <w:tblPr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customStyle="1" w:styleId="ListTable2-Accent31">
    <w:name w:val="List Table 2 - Accent 31"/>
    <w:basedOn w:val="TableNormal"/>
    <w:uiPriority w:val="47"/>
    <w:tblPr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customStyle="1" w:styleId="ListTable2-Accent41">
    <w:name w:val="List Table 2 - Accent 41"/>
    <w:basedOn w:val="TableNormal"/>
    <w:uiPriority w:val="47"/>
    <w:tblPr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customStyle="1" w:styleId="ListTable2-Accent51">
    <w:name w:val="List Table 2 - Accent 51"/>
    <w:basedOn w:val="TableNormal"/>
    <w:uiPriority w:val="47"/>
    <w:tblPr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customStyle="1" w:styleId="ListTable2-Accent61">
    <w:name w:val="List Table 2 - Accent 61"/>
    <w:basedOn w:val="TableNormal"/>
    <w:uiPriority w:val="47"/>
    <w:tblPr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customStyle="1" w:styleId="ListTable31">
    <w:name w:val="List Table 31"/>
    <w:basedOn w:val="TableNormal"/>
    <w:uiPriority w:val="4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-Accent11">
    <w:name w:val="List Table 3 - Accent 11"/>
    <w:basedOn w:val="TableNormal"/>
    <w:uiPriority w:val="48"/>
    <w:tblPr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customStyle="1" w:styleId="ListTable3-Accent21">
    <w:name w:val="List Table 3 - Accent 21"/>
    <w:basedOn w:val="TableNormal"/>
    <w:uiPriority w:val="48"/>
    <w:tblPr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customStyle="1" w:styleId="ListTable3-Accent31">
    <w:name w:val="List Table 3 - Accent 31"/>
    <w:basedOn w:val="TableNormal"/>
    <w:uiPriority w:val="48"/>
    <w:tblPr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customStyle="1" w:styleId="ListTable3-Accent41">
    <w:name w:val="List Table 3 - Accent 41"/>
    <w:basedOn w:val="TableNormal"/>
    <w:uiPriority w:val="48"/>
    <w:tblPr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customStyle="1" w:styleId="ListTable3-Accent51">
    <w:name w:val="List Table 3 - Accent 51"/>
    <w:basedOn w:val="TableNormal"/>
    <w:uiPriority w:val="48"/>
    <w:tblPr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customStyle="1" w:styleId="ListTable3-Accent61">
    <w:name w:val="List Table 3 - Accent 61"/>
    <w:basedOn w:val="TableNormal"/>
    <w:uiPriority w:val="48"/>
    <w:tblPr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customStyle="1" w:styleId="ListTable41">
    <w:name w:val="List Table 41"/>
    <w:basedOn w:val="TableNormal"/>
    <w:uiPriority w:val="49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-Accent11">
    <w:name w:val="List Table 4 - Accent 11"/>
    <w:basedOn w:val="TableNormal"/>
    <w:uiPriority w:val="49"/>
    <w:tblPr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customStyle="1" w:styleId="ListTable4-Accent21">
    <w:name w:val="List Table 4 - Accent 21"/>
    <w:basedOn w:val="TableNormal"/>
    <w:uiPriority w:val="49"/>
    <w:tblPr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customStyle="1" w:styleId="ListTable4-Accent31">
    <w:name w:val="List Table 4 - Accent 31"/>
    <w:basedOn w:val="TableNormal"/>
    <w:uiPriority w:val="49"/>
    <w:tblPr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customStyle="1" w:styleId="ListTable4-Accent41">
    <w:name w:val="List Table 4 - Accent 41"/>
    <w:basedOn w:val="TableNormal"/>
    <w:uiPriority w:val="49"/>
    <w:tblPr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customStyle="1" w:styleId="ListTable4-Accent51">
    <w:name w:val="List Table 4 - Accent 51"/>
    <w:basedOn w:val="TableNormal"/>
    <w:uiPriority w:val="49"/>
    <w:tblPr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customStyle="1" w:styleId="ListTable4-Accent61">
    <w:name w:val="List Table 4 - Accent 61"/>
    <w:basedOn w:val="TableNormal"/>
    <w:uiPriority w:val="49"/>
    <w:tblPr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customStyle="1" w:styleId="ListTable5Dark1">
    <w:name w:val="List Table 5 Dark1"/>
    <w:basedOn w:val="TableNormal"/>
    <w:uiPriority w:val="50"/>
    <w:rPr>
      <w:color w:val="FFFFFF" w:themeColor="background1"/>
    </w:rPr>
    <w:tblPr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11">
    <w:name w:val="List Table 5 Dark - Accent 11"/>
    <w:basedOn w:val="TableNormal"/>
    <w:uiPriority w:val="50"/>
    <w:rPr>
      <w:color w:val="FFFFFF" w:themeColor="background1"/>
    </w:rPr>
    <w:tblPr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21">
    <w:name w:val="List Table 5 Dark - Accent 21"/>
    <w:basedOn w:val="TableNormal"/>
    <w:uiPriority w:val="50"/>
    <w:rPr>
      <w:color w:val="FFFFFF" w:themeColor="background1"/>
    </w:rPr>
    <w:tblPr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31">
    <w:name w:val="List Table 5 Dark - Accent 31"/>
    <w:basedOn w:val="TableNormal"/>
    <w:uiPriority w:val="50"/>
    <w:rPr>
      <w:color w:val="FFFFFF" w:themeColor="background1"/>
    </w:rPr>
    <w:tblPr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1">
    <w:name w:val="List Table 5 Dark - Accent 41"/>
    <w:basedOn w:val="TableNormal"/>
    <w:uiPriority w:val="50"/>
    <w:rPr>
      <w:color w:val="FFFFFF" w:themeColor="background1"/>
    </w:rPr>
    <w:tblPr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51">
    <w:name w:val="List Table 5 Dark - Accent 51"/>
    <w:basedOn w:val="TableNormal"/>
    <w:uiPriority w:val="50"/>
    <w:rPr>
      <w:color w:val="FFFFFF" w:themeColor="background1"/>
    </w:rPr>
    <w:tblPr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61">
    <w:name w:val="List Table 5 Dark - Accent 61"/>
    <w:basedOn w:val="TableNormal"/>
    <w:uiPriority w:val="50"/>
    <w:rPr>
      <w:color w:val="FFFFFF" w:themeColor="background1"/>
    </w:rPr>
    <w:tblPr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1">
    <w:name w:val="List Table 6 Colorful1"/>
    <w:basedOn w:val="TableNormal"/>
    <w:uiPriority w:val="51"/>
    <w:rPr>
      <w:color w:val="000000" w:themeColor="text1"/>
    </w:rPr>
    <w:tblPr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-Accent11">
    <w:name w:val="List Table 6 Colorful - Accent 11"/>
    <w:basedOn w:val="TableNormal"/>
    <w:uiPriority w:val="51"/>
    <w:rPr>
      <w:color w:val="0E0E0E" w:themeColor="accent1" w:themeShade="BF"/>
    </w:rPr>
    <w:tblPr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customStyle="1" w:styleId="ListTable6Colorful-Accent21">
    <w:name w:val="List Table 6 Colorful - Accent 21"/>
    <w:basedOn w:val="TableNormal"/>
    <w:uiPriority w:val="51"/>
    <w:rPr>
      <w:color w:val="858585" w:themeColor="accent2" w:themeShade="BF"/>
    </w:rPr>
    <w:tblPr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customStyle="1" w:styleId="ListTable6Colorful-Accent31">
    <w:name w:val="List Table 6 Colorful - Accent 31"/>
    <w:basedOn w:val="TableNormal"/>
    <w:uiPriority w:val="51"/>
    <w:rPr>
      <w:color w:val="707070" w:themeColor="accent3" w:themeShade="BF"/>
    </w:rPr>
    <w:tblPr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customStyle="1" w:styleId="ListTable6Colorful-Accent41">
    <w:name w:val="List Table 6 Colorful - Accent 41"/>
    <w:basedOn w:val="TableNormal"/>
    <w:uiPriority w:val="51"/>
    <w:rPr>
      <w:color w:val="5F5F5F" w:themeColor="accent4" w:themeShade="BF"/>
    </w:rPr>
    <w:tblPr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customStyle="1" w:styleId="ListTable6Colorful-Accent51">
    <w:name w:val="List Table 6 Colorful - Accent 51"/>
    <w:basedOn w:val="TableNormal"/>
    <w:uiPriority w:val="51"/>
    <w:rPr>
      <w:color w:val="474747" w:themeColor="accent5" w:themeShade="BF"/>
    </w:rPr>
    <w:tblPr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customStyle="1" w:styleId="ListTable6Colorful-Accent61">
    <w:name w:val="List Table 6 Colorful - Accent 61"/>
    <w:basedOn w:val="TableNormal"/>
    <w:uiPriority w:val="51"/>
    <w:rPr>
      <w:color w:val="393939" w:themeColor="accent6" w:themeShade="BF"/>
    </w:rPr>
    <w:tblPr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customStyle="1" w:styleId="ListTable7Colorful1">
    <w:name w:val="List Table 7 Colorful1"/>
    <w:basedOn w:val="TableNormal"/>
    <w:uiPriority w:val="52"/>
    <w:rPr>
      <w:color w:val="000000" w:themeColor="text1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1">
    <w:name w:val="List Table 7 Colorful - Accent 11"/>
    <w:basedOn w:val="TableNormal"/>
    <w:uiPriority w:val="52"/>
    <w:rPr>
      <w:color w:val="0E0E0E" w:themeColor="accent1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21">
    <w:name w:val="List Table 7 Colorful - Accent 21"/>
    <w:basedOn w:val="TableNormal"/>
    <w:uiPriority w:val="52"/>
    <w:rPr>
      <w:color w:val="858585" w:themeColor="accent2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31">
    <w:name w:val="List Table 7 Colorful - Accent 31"/>
    <w:basedOn w:val="TableNormal"/>
    <w:uiPriority w:val="52"/>
    <w:rPr>
      <w:color w:val="707070" w:themeColor="accent3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1">
    <w:name w:val="List Table 7 Colorful - Accent 41"/>
    <w:basedOn w:val="TableNormal"/>
    <w:uiPriority w:val="52"/>
    <w:rPr>
      <w:color w:val="5F5F5F" w:themeColor="accent4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51">
    <w:name w:val="List Table 7 Colorful - Accent 51"/>
    <w:basedOn w:val="TableNormal"/>
    <w:uiPriority w:val="52"/>
    <w:rPr>
      <w:color w:val="474747" w:themeColor="accent5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61">
    <w:name w:val="List Table 7 Colorful - Accent 61"/>
    <w:basedOn w:val="TableNormal"/>
    <w:uiPriority w:val="52"/>
    <w:rPr>
      <w:color w:val="393939" w:themeColor="accent6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/>
      <w:szCs w:val="20"/>
    </w:rPr>
  </w:style>
  <w:style w:type="character" w:customStyle="1" w:styleId="Mention1">
    <w:name w:val="Mention1"/>
    <w:basedOn w:val="DefaultParagraphFont"/>
    <w:uiPriority w:val="99"/>
    <w:semiHidden/>
    <w:rPr>
      <w:color w:val="2B579A"/>
      <w:shd w:val="clear" w:color="auto" w:fill="E6E6E6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qFormat/>
    <w:rPr>
      <w:rFonts w:asciiTheme="minorHAnsi" w:eastAsiaTheme="minorHAnsi" w:hAnsiTheme="minorHAnsi" w:cstheme="minorBidi"/>
      <w:color w:val="404040" w:themeColor="text1" w:themeTint="BF"/>
      <w:sz w:val="22"/>
      <w:szCs w:val="22"/>
      <w:lang w:val="en-US" w:eastAsia="ja-JP"/>
    </w:r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color w:val="000000" w:themeColor="text1"/>
      <w:sz w:val="20"/>
    </w:rPr>
  </w:style>
  <w:style w:type="table" w:customStyle="1" w:styleId="PlainTable11">
    <w:name w:val="Plain Table 11"/>
    <w:basedOn w:val="TableNormal"/>
    <w:uiPriority w:val="4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43"/>
    <w:tblPr/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1">
    <w:name w:val="Plain Table 51"/>
    <w:basedOn w:val="TableNormal"/>
    <w:uiPriority w:val="45"/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color w:val="000000" w:themeColor="text1"/>
      <w:sz w:val="20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000000" w:themeColor="text1"/>
      <w:sz w:val="20"/>
    </w:rPr>
  </w:style>
  <w:style w:type="character" w:customStyle="1" w:styleId="SalutationChar">
    <w:name w:val="Salutation Char"/>
    <w:basedOn w:val="DefaultParagraphFont"/>
    <w:link w:val="Salutation"/>
    <w:uiPriority w:val="2"/>
    <w:semiHidden/>
  </w:style>
  <w:style w:type="character" w:customStyle="1" w:styleId="SignatureChar">
    <w:name w:val="Signature Char"/>
    <w:basedOn w:val="DefaultParagraphFont"/>
    <w:link w:val="Signature"/>
    <w:uiPriority w:val="2"/>
    <w:semiHidden/>
  </w:style>
  <w:style w:type="character" w:customStyle="1" w:styleId="SmartHyperlink1">
    <w:name w:val="Smart Hyperlink1"/>
    <w:basedOn w:val="DefaultParagraphFont"/>
    <w:uiPriority w:val="99"/>
    <w:semiHidden/>
    <w:rPr>
      <w:u w:val="dotted"/>
    </w:rPr>
  </w:style>
  <w:style w:type="character" w:customStyle="1" w:styleId="SubtitleChar">
    <w:name w:val="Subtitle Char"/>
    <w:basedOn w:val="DefaultParagraphFont"/>
    <w:link w:val="Subtitle"/>
    <w:uiPriority w:val="3"/>
    <w:rPr>
      <w:rFonts w:eastAsiaTheme="minorEastAsia"/>
      <w:caps/>
      <w:color w:val="000000" w:themeColor="text1"/>
      <w:spacing w:val="20"/>
      <w:sz w:val="28"/>
    </w:rPr>
  </w:style>
  <w:style w:type="character" w:customStyle="1" w:styleId="SubtleEmphasis1">
    <w:name w:val="Subtle Emphasis1"/>
    <w:basedOn w:val="DefaultParagraphFont"/>
    <w:uiPriority w:val="19"/>
    <w:semiHidden/>
    <w:qFormat/>
    <w:rPr>
      <w:i/>
      <w:iCs/>
      <w:color w:val="404040" w:themeColor="text1" w:themeTint="BF"/>
    </w:rPr>
  </w:style>
  <w:style w:type="character" w:customStyle="1" w:styleId="SubtleReference1">
    <w:name w:val="Subtle Reference1"/>
    <w:basedOn w:val="DefaultParagraphFont"/>
    <w:uiPriority w:val="31"/>
    <w:semiHidden/>
    <w:qFormat/>
    <w:rPr>
      <w:smallCaps/>
      <w:color w:val="595959" w:themeColor="text1" w:themeTint="A6"/>
    </w:rPr>
  </w:style>
  <w:style w:type="table" w:customStyle="1" w:styleId="TableGridLight1">
    <w:name w:val="Table Grid Light1"/>
    <w:basedOn w:val="TableNormal"/>
    <w:uiPriority w:val="4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TOCHeading1">
    <w:name w:val="TOC Heading1"/>
    <w:basedOn w:val="Heading1"/>
    <w:next w:val="Normal"/>
    <w:uiPriority w:val="39"/>
    <w:semiHidden/>
    <w:qFormat/>
    <w:pPr>
      <w:spacing w:before="240"/>
      <w:outlineLvl w:val="9"/>
    </w:pPr>
    <w:rPr>
      <w:b w:val="0"/>
      <w:color w:val="0E0E0E" w:themeColor="accent1" w:themeShade="BF"/>
      <w:sz w:val="32"/>
    </w:rPr>
  </w:style>
  <w:style w:type="character" w:customStyle="1" w:styleId="UnresolvedMention1">
    <w:name w:val="Unresolved Mention1"/>
    <w:basedOn w:val="DefaultParagraphFont"/>
    <w:uiPriority w:val="99"/>
    <w:semiHidden/>
    <w:rPr>
      <w:color w:val="5F5F5F" w:themeColor="accent5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866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18450ADDC2A24C2BA862F6E14FB039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64159F-9B86-47ED-965B-BF2D32357647}"/>
      </w:docPartPr>
      <w:docPartBody>
        <w:p w:rsidR="0006184A" w:rsidRDefault="00000000">
          <w:pPr>
            <w:pStyle w:val="18450ADDC2A24C2BA862F6E14FB03997"/>
          </w:pPr>
          <w:r>
            <w:t>Objective</w:t>
          </w:r>
        </w:p>
      </w:docPartBody>
    </w:docPart>
    <w:docPart>
      <w:docPartPr>
        <w:name w:val="C09572674A1346D0A4CA40686364E8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504925-6B3E-45EA-9475-008D7DAE3E36}"/>
      </w:docPartPr>
      <w:docPartBody>
        <w:p w:rsidR="0006184A" w:rsidRDefault="00000000">
          <w:pPr>
            <w:pStyle w:val="C09572674A1346D0A4CA40686364E89A"/>
          </w:pPr>
          <w:r>
            <w:t>Experience</w:t>
          </w:r>
        </w:p>
      </w:docPartBody>
    </w:docPart>
    <w:docPart>
      <w:docPartPr>
        <w:name w:val="BBE4A7B771A24FA582479C7B213445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B3A2F4-EA9A-4DF9-8B0D-FC3A2A8CAB48}"/>
      </w:docPartPr>
      <w:docPartBody>
        <w:p w:rsidR="0006184A" w:rsidRDefault="00000000">
          <w:pPr>
            <w:pStyle w:val="BBE4A7B771A24FA582479C7B2134459A"/>
          </w:pPr>
          <w:r>
            <w:t>Cleaned and preprocessed data</w:t>
          </w:r>
        </w:p>
      </w:docPartBody>
    </w:docPart>
    <w:docPart>
      <w:docPartPr>
        <w:name w:val="7E984352558B4383894C325AF2EB1E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1B1084-CF83-41D2-A66C-D7788AC2390D}"/>
      </w:docPartPr>
      <w:docPartBody>
        <w:p w:rsidR="0006184A" w:rsidRDefault="00000000">
          <w:pPr>
            <w:pStyle w:val="7E984352558B4383894C325AF2EB1ED2"/>
          </w:pPr>
          <w:r>
            <w:t>Conducted statistical tests for decision support</w:t>
          </w:r>
        </w:p>
      </w:docPartBody>
    </w:docPart>
    <w:docPart>
      <w:docPartPr>
        <w:name w:val="53371549B5784D9EA73FFEA0E23176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29C772-73F2-470E-BB94-410F848D3A75}"/>
      </w:docPartPr>
      <w:docPartBody>
        <w:p w:rsidR="0006184A" w:rsidRDefault="00000000">
          <w:pPr>
            <w:pStyle w:val="53371549B5784D9EA73FFEA0E231768C"/>
          </w:pPr>
          <w:r>
            <w:t>Education</w:t>
          </w:r>
        </w:p>
      </w:docPartBody>
    </w:docPart>
    <w:docPart>
      <w:docPartPr>
        <w:name w:val="F5999E0DA36B4763BE08AE41EE2FEE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4284C-F70B-4F2B-A451-B616BB825C41}"/>
      </w:docPartPr>
      <w:docPartBody>
        <w:p w:rsidR="0006184A" w:rsidRDefault="00000000">
          <w:pPr>
            <w:pStyle w:val="F5999E0DA36B4763BE08AE41EE2FEEDC"/>
          </w:pPr>
          <w:r>
            <w:t>Skills &amp; abilities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D84F03" w:rsidRDefault="00D84F03">
      <w:pPr>
        <w:spacing w:line="240" w:lineRule="auto"/>
      </w:pPr>
      <w:r>
        <w:separator/>
      </w:r>
    </w:p>
  </w:endnote>
  <w:endnote w:type="continuationSeparator" w:id="0">
    <w:p w:rsidR="00D84F03" w:rsidRDefault="00D84F03"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charset w:val="00"/>
    <w:family w:val="roman"/>
    <w:pitch w:val="default"/>
  </w:font>
  <w:font w:name="Segoe UI">
    <w:altName w:val="苹方-简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altName w:val="苹方-简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altName w:val="苹方-简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old">
    <w:panose1 w:val="020B0704020202020204"/>
    <w:charset w:val="00"/>
    <w:family w:val="auto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D84F03" w:rsidRDefault="00D84F03">
      <w:pPr>
        <w:spacing w:after="0"/>
      </w:pPr>
      <w:r>
        <w:separator/>
      </w:r>
    </w:p>
  </w:footnote>
  <w:footnote w:type="continuationSeparator" w:id="0">
    <w:p w:rsidR="00D84F03" w:rsidRDefault="00D84F03">
      <w:pPr>
        <w:spacing w:after="0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5C69"/>
    <w:rsid w:val="0006184A"/>
    <w:rsid w:val="000E152C"/>
    <w:rsid w:val="001C714E"/>
    <w:rsid w:val="003A59D8"/>
    <w:rsid w:val="003B2556"/>
    <w:rsid w:val="003F7C4F"/>
    <w:rsid w:val="004A306E"/>
    <w:rsid w:val="004B6909"/>
    <w:rsid w:val="00513A6E"/>
    <w:rsid w:val="005C7CFF"/>
    <w:rsid w:val="007B17CD"/>
    <w:rsid w:val="0088273D"/>
    <w:rsid w:val="009151D0"/>
    <w:rsid w:val="009221D1"/>
    <w:rsid w:val="00A25C69"/>
    <w:rsid w:val="00AF5294"/>
    <w:rsid w:val="00B62100"/>
    <w:rsid w:val="00BD5C00"/>
    <w:rsid w:val="00BE5A28"/>
    <w:rsid w:val="00D05506"/>
    <w:rsid w:val="00D84F03"/>
    <w:rsid w:val="00ED1120"/>
    <w:rsid w:val="00F50D06"/>
    <w:rsid w:val="00F53ADF"/>
    <w:rsid w:val="00FE0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7B7B7B" w:themeColor="accent3" w:themeShade="BF"/>
    </w:rPr>
  </w:style>
  <w:style w:type="paragraph" w:customStyle="1" w:styleId="18450ADDC2A24C2BA862F6E14FB03997">
    <w:name w:val="18450ADDC2A24C2BA862F6E14FB03997"/>
    <w:pPr>
      <w:spacing w:after="160" w:line="259" w:lineRule="auto"/>
    </w:pPr>
    <w:rPr>
      <w:kern w:val="2"/>
      <w:sz w:val="22"/>
      <w:szCs w:val="22"/>
      <w:lang w:val="en-US" w:eastAsia="en-US"/>
      <w14:ligatures w14:val="standardContextual"/>
    </w:rPr>
  </w:style>
  <w:style w:type="paragraph" w:customStyle="1" w:styleId="C09572674A1346D0A4CA40686364E89A">
    <w:name w:val="C09572674A1346D0A4CA40686364E89A"/>
    <w:pPr>
      <w:spacing w:after="160" w:line="259" w:lineRule="auto"/>
    </w:pPr>
    <w:rPr>
      <w:kern w:val="2"/>
      <w:sz w:val="22"/>
      <w:szCs w:val="22"/>
      <w:lang w:val="en-US" w:eastAsia="en-US"/>
      <w14:ligatures w14:val="standardContextual"/>
    </w:rPr>
  </w:style>
  <w:style w:type="paragraph" w:customStyle="1" w:styleId="B3D6C31484394B17A010726792918F7B">
    <w:name w:val="B3D6C31484394B17A010726792918F7B"/>
    <w:pPr>
      <w:spacing w:after="160" w:line="259" w:lineRule="auto"/>
    </w:pPr>
    <w:rPr>
      <w:kern w:val="2"/>
      <w:sz w:val="22"/>
      <w:szCs w:val="22"/>
      <w:lang w:val="en-US" w:eastAsia="en-US"/>
      <w14:ligatures w14:val="standardContextual"/>
    </w:rPr>
  </w:style>
  <w:style w:type="paragraph" w:customStyle="1" w:styleId="22BF40F72CF74C1CAAF42FDBD4C347BF">
    <w:name w:val="22BF40F72CF74C1CAAF42FDBD4C347BF"/>
    <w:pPr>
      <w:spacing w:after="160" w:line="259" w:lineRule="auto"/>
    </w:pPr>
    <w:rPr>
      <w:kern w:val="2"/>
      <w:sz w:val="22"/>
      <w:szCs w:val="22"/>
      <w:lang w:val="en-US" w:eastAsia="en-US"/>
      <w14:ligatures w14:val="standardContextual"/>
    </w:rPr>
  </w:style>
  <w:style w:type="paragraph" w:customStyle="1" w:styleId="C4FB0F8521714261A71855E2A5A0B004">
    <w:name w:val="C4FB0F8521714261A71855E2A5A0B004"/>
    <w:pPr>
      <w:spacing w:after="160" w:line="259" w:lineRule="auto"/>
    </w:pPr>
    <w:rPr>
      <w:kern w:val="2"/>
      <w:sz w:val="22"/>
      <w:szCs w:val="22"/>
      <w:lang w:val="en-US" w:eastAsia="en-US"/>
      <w14:ligatures w14:val="standardContextual"/>
    </w:rPr>
  </w:style>
  <w:style w:type="paragraph" w:customStyle="1" w:styleId="AD930DEC1E2448B98BFF3EE611BBC29B">
    <w:name w:val="AD930DEC1E2448B98BFF3EE611BBC29B"/>
    <w:pPr>
      <w:spacing w:after="160" w:line="259" w:lineRule="auto"/>
    </w:pPr>
    <w:rPr>
      <w:kern w:val="2"/>
      <w:sz w:val="22"/>
      <w:szCs w:val="22"/>
      <w:lang w:val="en-US" w:eastAsia="en-US"/>
      <w14:ligatures w14:val="standardContextual"/>
    </w:rPr>
  </w:style>
  <w:style w:type="paragraph" w:customStyle="1" w:styleId="BBE4A7B771A24FA582479C7B2134459A">
    <w:name w:val="BBE4A7B771A24FA582479C7B2134459A"/>
    <w:pPr>
      <w:spacing w:after="160" w:line="259" w:lineRule="auto"/>
    </w:pPr>
    <w:rPr>
      <w:kern w:val="2"/>
      <w:sz w:val="22"/>
      <w:szCs w:val="22"/>
      <w:lang w:val="en-US" w:eastAsia="en-US"/>
      <w14:ligatures w14:val="standardContextual"/>
    </w:rPr>
  </w:style>
  <w:style w:type="paragraph" w:customStyle="1" w:styleId="7E984352558B4383894C325AF2EB1ED2">
    <w:name w:val="7E984352558B4383894C325AF2EB1ED2"/>
    <w:pPr>
      <w:spacing w:after="160" w:line="259" w:lineRule="auto"/>
    </w:pPr>
    <w:rPr>
      <w:kern w:val="2"/>
      <w:sz w:val="22"/>
      <w:szCs w:val="22"/>
      <w:lang w:val="en-US" w:eastAsia="en-US"/>
      <w14:ligatures w14:val="standardContextual"/>
    </w:rPr>
  </w:style>
  <w:style w:type="paragraph" w:customStyle="1" w:styleId="A09485FAA5F347499B081E420D876841">
    <w:name w:val="A09485FAA5F347499B081E420D876841"/>
    <w:pPr>
      <w:spacing w:after="160" w:line="259" w:lineRule="auto"/>
    </w:pPr>
    <w:rPr>
      <w:kern w:val="2"/>
      <w:sz w:val="22"/>
      <w:szCs w:val="22"/>
      <w:lang w:val="en-US" w:eastAsia="en-US"/>
      <w14:ligatures w14:val="standardContextual"/>
    </w:rPr>
  </w:style>
  <w:style w:type="paragraph" w:customStyle="1" w:styleId="7F2CE5E4F13943E783B9868E471130E0">
    <w:name w:val="7F2CE5E4F13943E783B9868E471130E0"/>
    <w:pPr>
      <w:spacing w:after="160" w:line="259" w:lineRule="auto"/>
    </w:pPr>
    <w:rPr>
      <w:kern w:val="2"/>
      <w:sz w:val="22"/>
      <w:szCs w:val="22"/>
      <w:lang w:val="en-US" w:eastAsia="en-US"/>
      <w14:ligatures w14:val="standardContextual"/>
    </w:rPr>
  </w:style>
  <w:style w:type="paragraph" w:customStyle="1" w:styleId="53371549B5784D9EA73FFEA0E231768C">
    <w:name w:val="53371549B5784D9EA73FFEA0E231768C"/>
    <w:pPr>
      <w:spacing w:after="160" w:line="259" w:lineRule="auto"/>
    </w:pPr>
    <w:rPr>
      <w:kern w:val="2"/>
      <w:sz w:val="22"/>
      <w:szCs w:val="22"/>
      <w:lang w:val="en-US" w:eastAsia="en-US"/>
      <w14:ligatures w14:val="standardContextual"/>
    </w:rPr>
  </w:style>
  <w:style w:type="paragraph" w:customStyle="1" w:styleId="F5999E0DA36B4763BE08AE41EE2FEEDC">
    <w:name w:val="F5999E0DA36B4763BE08AE41EE2FEEDC"/>
    <w:pPr>
      <w:spacing w:after="160" w:line="259" w:lineRule="auto"/>
    </w:pPr>
    <w:rPr>
      <w:kern w:val="2"/>
      <w:sz w:val="22"/>
      <w:szCs w:val="22"/>
      <w:lang w:val="en-US" w:eastAsia="en-US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p:properties xmlns:p="http://schemas.microsoft.com/office/2006/metadata/properties" xmlns:pc="http://schemas.microsoft.com/office/infopath/2007/PartnerControls" xmlns:xsi="http://www.w3.org/2001/XMLSchema-instance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Version="26" ma:contentTypeDescription="Create a new document." ma:versionID="ac37c1753acd5e330d2062ccec26ea66" ma:contentTypeScope="" ma:contentTypeName="Document" ma:contentTypeID="0x01010079F111ED35F8CC479449609E8A0923A6">
  <xsd:schema xmlns:ns1="http://schemas.microsoft.com/sharepoint/v3" xmlns:ns2="71af3243-3dd4-4a8d-8c0d-dd76da1f02a5" xmlns:ns3="16c05727-aa75-4e4a-9b5f-8a80a1165891" xmlns:xs="http://www.w3.org/2001/XMLSchema" xmlns:ns4="230e9df3-be65-4c73-a93b-d1236ebd677e" xmlns:xsd="http://www.w3.org/2001/XMLSchema" xmlns:p="http://schemas.microsoft.com/office/2006/metadata/properties" ns1:_="" ns3:_="" targetNamespace="http://schemas.microsoft.com/office/2006/metadata/properties" ma:fieldsID="3b340c7101c92c5120abd06486f94548" ns2:_="" ns4:_="" ma:root="true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minOccurs="0" ref="ns2:Status"/>
                <xsd:element minOccurs="0" ref="ns2:Image"/>
                <xsd:element minOccurs="0" ref="ns2:MediaServiceMetadata"/>
                <xsd:element minOccurs="0" ref="ns2:MediaServiceFastMetadata"/>
                <xsd:element minOccurs="0" ref="ns2:MediaServiceOCR"/>
                <xsd:element minOccurs="0" ref="ns2:MediaServiceAutoTags"/>
                <xsd:element minOccurs="0" ref="ns2:MediaServiceEventHashCode"/>
                <xsd:element minOccurs="0" ref="ns2:MediaServiceGenerationTime"/>
                <xsd:element minOccurs="0" ref="ns3:SharedWithUsers"/>
                <xsd:element minOccurs="0" ref="ns3:SharedWithDetails"/>
                <xsd:element minOccurs="0" ref="ns2:MediaServiceAutoKeyPoints"/>
                <xsd:element minOccurs="0" ref="ns2:MediaServiceKeyPoints"/>
                <xsd:element minOccurs="0" ref="ns2:MediaServiceDateTaken"/>
                <xsd:element minOccurs="0" ref="ns1:_ip_UnifiedCompliancePolicyProperties"/>
                <xsd:element minOccurs="0" ref="ns1:_ip_UnifiedCompliancePolicyUIAction"/>
                <xsd:element minOccurs="0" ref="ns4:TaxCatchAll"/>
                <xsd:element minOccurs="0" ref="ns2:ImageTagsTaxHTField"/>
                <xsd:element minOccurs="0" ref="ns2:MediaServiceLocation"/>
                <xsd:element minOccurs="0" ref="ns2:MediaLengthInSeconds"/>
                <xsd:element minOccurs="0" ref="ns2:Background"/>
                <xsd:element minOccurs="0" ref="ns2:MediaServiceSearchProperties"/>
                <xsd:element minOccurs="0" ref="ns2:MediaServiceDocTags"/>
              </xsd:all>
            </xsd:complexType>
          </xsd:element>
        </xsd:sequence>
      </xsd:complexType>
    </xsd:element>
  </xsd:schema>
  <xsd:schema xmlns:xs="http://www.w3.org/2001/XMLSchema" xmlns:xsd="http://www.w3.org/2001/XMLSchema" xmlns:pc="http://schemas.microsoft.com/office/infopath/2007/PartnerControls" xmlns:dms="http://schemas.microsoft.com/office/2006/documentManagement/type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ma:hidden="true" ma:readOnly="false" nillable="true" ma:displayName="Unified Compliance Policy Properties" name="_ip_UnifiedCompliancePolicyProperties" ma:index="20" ma:internalName="_ip_UnifiedCompliancePolicyProperties">
      <xsd:simpleType>
        <xsd:restriction base="dms:Note"/>
      </xsd:simpleType>
    </xsd:element>
    <xsd:element ma:hidden="true" ma:readOnly="false" nillable="true" ma:displayName="Unified Compliance Policy UI Action" name="_ip_UnifiedCompliancePolicyUIAction" ma:index="21" ma:internalName="_ip_UnifiedCompliancePolicyUIAction">
      <xsd:simpleType>
        <xsd:restriction base="dms:Text"/>
      </xsd:simpleType>
    </xsd:element>
  </xsd:schema>
  <xsd:schema xmlns:xs="http://www.w3.org/2001/XMLSchema" xmlns:xsd="http://www.w3.org/2001/XMLSchema" xmlns:pc="http://schemas.microsoft.com/office/infopath/2007/PartnerControls" xmlns:dms="http://schemas.microsoft.com/office/2006/documentManagement/type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ma:format="Dropdown" ma:default="Not started" ma:readOnly="false" nillable="true" ma:displayName="Status" name="Status" ma:index="2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ma:format="Image" ma:readOnly="false" nillable="true" ma:displayName="Image" name="Image" ma:index="3" ma:internalName="Image">
      <xsd:complexType>
        <xsd:complexContent>
          <xsd:extension base="dms:URL">
            <xsd:sequence>
              <xsd:element type="dms:ValidUrl" nillable="true" minOccurs="0" name="Url"/>
              <xsd:element type="xsd:string" nillable="true" name="Description"/>
            </xsd:sequence>
          </xsd:extension>
        </xsd:complexContent>
      </xsd:complexType>
    </xsd:element>
    <xsd:element ma:hidden="true" ma:readOnly="true" nillable="true" ma:displayName="MediaServiceMetadata" name="MediaServiceMetadata" ma:index="8" ma:internalName="MediaServiceMetadata">
      <xsd:simpleType>
        <xsd:restriction base="dms:Note"/>
      </xsd:simpleType>
    </xsd:element>
    <xsd:element ma:hidden="true" ma:readOnly="true" nillable="true" ma:displayName="MediaServiceFastMetadata" name="MediaServiceFastMetadata" ma:index="9" ma:internalName="MediaServiceFastMetadata">
      <xsd:simpleType>
        <xsd:restriction base="dms:Note"/>
      </xsd:simpleType>
    </xsd:element>
    <xsd:element ma:hidden="true" ma:readOnly="true" nillable="true" ma:displayName="MediaServiceOCR" name="MediaServiceOCR" ma:index="10" ma:internalName="MediaServiceOCR">
      <xsd:simpleType>
        <xsd:restriction base="dms:Note"/>
      </xsd:simpleType>
    </xsd:element>
    <xsd:element ma:hidden="true" ma:readOnly="true" nillable="true" ma:displayName="MediaServiceAutoTags" name="MediaServiceAutoTags" ma:index="11" ma:internalName="MediaServiceAutoTags">
      <xsd:simpleType>
        <xsd:restriction base="dms:Text"/>
      </xsd:simpleType>
    </xsd:element>
    <xsd:element ma:hidden="true" ma:readOnly="true" nillable="true" ma:displayName="MediaServiceEventHashCode" name="MediaServiceEventHashCode" ma:index="12" ma:internalName="MediaServiceEventHashCode">
      <xsd:simpleType>
        <xsd:restriction base="dms:Text"/>
      </xsd:simpleType>
    </xsd:element>
    <xsd:element ma:hidden="true" ma:readOnly="true" nillable="true" ma:displayName="MediaServiceGenerationTime" name="MediaServiceGenerationTime" ma:index="13" ma:internalName="MediaServiceGenerationTime">
      <xsd:simpleType>
        <xsd:restriction base="dms:Text"/>
      </xsd:simpleType>
    </xsd:element>
    <xsd:element ma:hidden="true" ma:readOnly="true" nillable="true" ma:displayName="MediaServiceAutoKeyPoints" name="MediaServiceAutoKeyPoints" ma:index="16" ma:internalName="MediaServiceAutoKeyPoints">
      <xsd:simpleType>
        <xsd:restriction base="dms:Note"/>
      </xsd:simpleType>
    </xsd:element>
    <xsd:element ma:hidden="true" ma:readOnly="false" nillable="true" ma:displayName="KeyPoints" name="MediaServiceKeyPoints" ma:index="17" ma:internalName="MediaServiceKeyPoints">
      <xsd:simpleType>
        <xsd:restriction base="dms:Note"/>
      </xsd:simpleType>
    </xsd:element>
    <xsd:element ma:hidden="true" ma:readOnly="true" nillable="true" ma:displayName="MediaServiceDateTaken" name="MediaServiceDateTaken" ma:index="18" ma:internalName="MediaServiceDateTaken">
      <xsd:simpleType>
        <xsd:restriction base="dms:Text"/>
      </xsd:simpleType>
    </xsd:element>
    <xsd:element ma:taxonomyMulti="true" ma:anchorId="fba54fb3-c3e1-fe81-a776-ca4b69148c4d" ma:isKeyword="false" ma:readOnly="false" ma:open="true" nillable="true" ma:fieldId="{5cf76f15-5ced-4ddc-b409-7134ff3c332f}" ma:termSetId="09814cd3-568e-fe90-9814-8d621ff8fb84" ma:displayName="Image Tags" ma:sspId="e385fb40-52d4-4fae-9c5b-3e8ff8a5878e" ma:taxonomy="true" name="ImageTagsTaxHTField" ma:taxonomyFieldName="MediaServiceImageTags" ma:index="25" ma:internalName="ImageTagsTaxHTField">
      <xsd:complexType>
        <xsd:sequence>
          <xsd:element maxOccurs="1" minOccurs="0" ref="pc:Terms"/>
        </xsd:sequence>
      </xsd:complexType>
    </xsd:element>
    <xsd:element ma:hidden="true" ma:readOnly="true" nillable="true" ma:displayName="Location" name="MediaServiceLocation" ma:index="26" ma:internalName="MediaServiceLocation">
      <xsd:simpleType>
        <xsd:restriction base="dms:Text"/>
      </xsd:simpleType>
    </xsd:element>
    <xsd:element ma:hidden="true" ma:readOnly="true" nillable="true" ma:displayName="MediaLengthInSeconds" name="MediaLengthInSeconds" ma:index="27" ma:internalName="MediaLengthInSeconds">
      <xsd:simpleType>
        <xsd:restriction base="dms:Unknown"/>
      </xsd:simpleType>
    </xsd:element>
    <xsd:element ma:format="Dropdown" ma:default="0" nillable="true" ma:displayName="Background" name="Background" ma:index="28" ma:internalName="Background">
      <xsd:simpleType>
        <xsd:restriction base="dms:Boolean"/>
      </xsd:simpleType>
    </xsd:element>
    <xsd:element ma:hidden="true" ma:readOnly="true" nillable="true" ma:displayName="MediaServiceSearchProperties" name="MediaServiceSearchProperties" ma:index="29" ma:internalName="MediaServiceSearchProperties">
      <xsd:simpleType>
        <xsd:restriction base="dms:Note"/>
      </xsd:simpleType>
    </xsd:element>
    <xsd:element ma:hidden="true" ma:readOnly="true" nillable="true" ma:displayName="MediaServiceDocTags" name="MediaServiceDocTags" ma:index="30" ma:internalName="MediaServiceDocTags">
      <xsd:simpleType>
        <xsd:restriction base="dms:Note"/>
      </xsd:simpleType>
    </xsd:element>
  </xsd:schema>
  <xsd:schema xmlns:xs="http://www.w3.org/2001/XMLSchema" xmlns:xsd="http://www.w3.org/2001/XMLSchema" xmlns:pc="http://schemas.microsoft.com/office/infopath/2007/PartnerControls" xmlns:dms="http://schemas.microsoft.com/office/2006/documentManagement/type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ma:hidden="true" ma:readOnly="true" nillable="true" ma:displayName="Shared With" name="SharedWithUsers" ma:index="14" ma:internalName="SharedWithUsers">
      <xsd:complexType>
        <xsd:complexContent>
          <xsd:extension base="dms:UserMulti">
            <xsd:sequence>
              <xsd:element maxOccurs="unbounded" minOccurs="0" name="UserInfo">
                <xsd:complexType>
                  <xsd:sequence>
                    <xsd:element type="xsd:string" minOccurs="0" name="DisplayName"/>
                    <xsd:element type="dms:UserId" nillable="true" minOccurs="0" name="AccountId"/>
                    <xsd:element type="xsd:string" minOccurs="0" name="AccountType"/>
                  </xsd:sequence>
                </xsd:complexType>
              </xsd:element>
            </xsd:sequence>
          </xsd:extension>
        </xsd:complexContent>
      </xsd:complexType>
    </xsd:element>
    <xsd:element ma:hidden="true" ma:readOnly="true" nillable="true" ma:displayName="Shared With Details" name="SharedWithDetails" ma:index="15" ma:internalName="SharedWithDetails">
      <xsd:simpleType>
        <xsd:restriction base="dms:Note"/>
      </xsd:simpleType>
    </xsd:element>
  </xsd:schema>
  <xsd:schema xmlns:xs="http://www.w3.org/2001/XMLSchema" xmlns:xsd="http://www.w3.org/2001/XMLSchema" xmlns:pc="http://schemas.microsoft.com/office/infopath/2007/PartnerControls" xmlns:dms="http://schemas.microsoft.com/office/2006/documentManagement/type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ma:web="16c05727-aa75-4e4a-9b5f-8a80a1165891" ma:hidden="true" ma:showField="CatchAllData" ma:readOnly="false" ma:list="{3f6bfcbc-3db3-4ae6-bd76-326f0798ad28}" nillable="true" ma:displayName="Taxonomy Catch All Column" name="TaxCatchAll" ma:index="23" ma:internalName="TaxCatchAll">
      <xsd:complexType>
        <xsd:complexContent>
          <xsd:extension base="dms:MultiChoiceLookup">
            <xsd:sequence>
              <xsd:element type="dms:Lookup" maxOccurs="unbounded" nillable="true" minOccurs="0" name="Val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odoc="http://schemas.microsoft.com/internal/obd" xmlns:dc="http://purl.org/dc/elements/1.1/" xmlns:dcterms="http://purl.org/dc/terms/" targetNamespace="http://schemas.openxmlformats.org/package/2006/metadata/core-properties" elementFormDefault="qualified" blockDefault="#all" attributeFormDefault="unqualified">
    <xsd:import schemaLocation="http://dublincore.org/schemas/xmls/qdc/2003/04/02/dc.xsd" namespace="http://purl.org/dc/elements/1.1/"/>
    <xsd:import schemaLocation="http://dublincore.org/schemas/xmls/qdc/2003/04/02/dcterms.xsd" namespace="http://purl.org/dc/terms/"/>
    <xsd:element type="CT_coreProperties" name="coreProperties"/>
    <xsd:complexType name="CT_coreProperties">
      <xsd:all>
        <xsd:element maxOccurs="1" minOccurs="0" ref="dc:creator"/>
        <xsd:element maxOccurs="1" minOccurs="0" ref="dcterms:created"/>
        <xsd:element maxOccurs="1" minOccurs="0" ref="dc:identifier"/>
        <xsd:element type="xsd:string" maxOccurs="1" minOccurs="0" ma:displayName="Content Type" name="contentType"/>
        <xsd:element maxOccurs="1" minOccurs="0" ma:displayName="Title" ref="dc:title" ma:index="1"/>
        <xsd:element maxOccurs="1" minOccurs="0" ref="dc:subject"/>
        <xsd:element maxOccurs="1" minOccurs="0" ref="dc:description"/>
        <xsd:element type="xsd:string" maxOccurs="1" minOccurs="0" name="keywords"/>
        <xsd:element maxOccurs="1" minOccurs="0" ref="dc:language"/>
        <xsd:element type="xsd:string" maxOccurs="1" minOccurs="0" name="category"/>
        <xsd:element type="xsd:string" maxOccurs="1" minOccurs="0" name="version"/>
        <xsd:element type="xsd:string" maxOccurs="1" minOccurs="0" name="revision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type="xsd:string" maxOccurs="1" minOccurs="0" name="lastModifiedBy"/>
        <xsd:element maxOccurs="1" minOccurs="0" ref="dcterms:modified"/>
        <xsd:element type="xsd:string" maxOccurs="1" minOccurs="0" name="contentStatus"/>
      </xsd:all>
    </xsd:complexType>
  </xsd:schema>
  <xs:schema xmlns:xs="http://www.w3.org/2001/XMLSchema" xmlns:pc="http://schemas.microsoft.com/office/infopath/2007/PartnerControls" targetNamespace="http://schemas.microsoft.com/office/infopath/2007/PartnerControls" elementFormDefault="qualified" attributeFormDefault="unqualified">
    <xs:element name="Person">
      <xs:complexType>
        <xs:sequence>
          <xs:element minOccurs="0" ref="pc:DisplayName"/>
          <xs:element minOccurs="0" ref="pc:AccountId"/>
          <xs:element minOccurs="0" ref="pc:AccountType"/>
        </xs:sequence>
      </xs:complexType>
    </xs:element>
    <xs:element type="xs:string" name="DisplayName"/>
    <xs:element type="xs:string" name="AccountId"/>
    <xs:element type="xs:string" name="AccountType"/>
    <xs:element name="BDCAssociatedEntity">
      <xs:complexType>
        <xs:sequence>
          <xs:element maxOccurs="unbounded" minOccurs="0" ref="pc:BDCEntity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type="xs:string" name="EntityNamespace"/>
    <xs:attribute type="xs:string" name="EntityName"/>
    <xs:attribute type="xs:string" name="SystemInstanceName"/>
    <xs:attribute type="xs:string" name="AssociationName"/>
    <xs:element name="BDCEntity">
      <xs:complexType>
        <xs:sequence>
          <xs:element minOccurs="0" ref="pc:EntityDisplayName"/>
          <xs:element minOccurs="0" ref="pc:EntityInstanceReference"/>
          <xs:element minOccurs="0" ref="pc:EntityId1"/>
          <xs:element minOccurs="0" ref="pc:EntityId2"/>
          <xs:element minOccurs="0" ref="pc:EntityId3"/>
          <xs:element minOccurs="0" ref="pc:EntityId4"/>
          <xs:element minOccurs="0" ref="pc:EntityId5"/>
        </xs:sequence>
      </xs:complexType>
    </xs:element>
    <xs:element type="xs:string" name="EntityDisplayName"/>
    <xs:element type="xs:string" name="EntityInstanceReference"/>
    <xs:element type="xs:string" name="EntityId1"/>
    <xs:element type="xs:string" name="EntityId2"/>
    <xs:element type="xs:string" name="EntityId3"/>
    <xs:element type="xs:string" name="EntityId4"/>
    <xs:element type="xs:string" name="EntityId5"/>
    <xs:element name="Terms">
      <xs:complexType>
        <xs:sequence>
          <xs:element maxOccurs="unbounded" minOccurs="0" ref="pc:TermInfo"/>
        </xs:sequence>
      </xs:complexType>
    </xs:element>
    <xs:element name="TermInfo">
      <xs:complexType>
        <xs:sequence>
          <xs:element minOccurs="0" ref="pc:TermName"/>
          <xs:element minOccurs="0" ref="pc:TermId"/>
        </xs:sequence>
      </xs:complexType>
    </xs:element>
    <xs:element type="xs:string" name="TermName"/>
    <xs:element type="xs:string" name="TermId"/>
  </xs:schema>
</ct:contentTypeSchem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0D0490C-BDB1-4A9A-A49C-25CBFE2C559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D3D0AF68-AC2E-4F8B-9602-D8083AE7A50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0570184-621B-494D-88AC-1C0C84E908FF}">
  <ds:schemaRefs>
    <ds:schemaRef ds:uri="http://schemas.microsoft.com/office/2006/metadata/contentType"/>
    <ds:schemaRef ds:uri="http://schemas.microsoft.com/office/2006/metadata/properties/metaAttributes"/>
    <ds:schemaRef ds:uri="http://schemas.microsoft.com/sharepoint/v3"/>
    <ds:schemaRef ds:uri="71af3243-3dd4-4a8d-8c0d-dd76da1f02a5"/>
    <ds:schemaRef ds:uri="16c05727-aa75-4e4a-9b5f-8a80a1165891"/>
    <ds:schemaRef ds:uri="http://www.w3.org/2001/XMLSchema"/>
    <ds:schemaRef ds:uri="230e9df3-be65-4c73-a93b-d1236ebd677e"/>
    <ds:schemaRef ds:uri="http://schemas.microsoft.com/office/2006/metadata/properties"/>
    <ds:schemaRef ds:uri="http://schemas.microsoft.com/office/infopath/2007/PartnerControls"/>
    <ds:schemaRef ds:uri="http://schemas.microsoft.com/office/2006/documentManagement/types"/>
    <ds:schemaRef ds:uri="http://schemas.openxmlformats.org/package/2006/metadata/core-properties"/>
    <ds:schemaRef ds:uri="http://schemas.microsoft.com/internal/obd"/>
    <ds:schemaRef ds:uri="http://purl.org/dc/elements/1.1/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dcterms:created xsi:type="dcterms:W3CDTF">2023-05-08T19:57:00Z</dcterms:created>
  <dcterms:modified xsi:type="dcterms:W3CDTF">2025-02-27T05:47:00Z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KSOProductBuildVer">
    <vt:lpwstr>1033-6.11.0.8608</vt:lpwstr>
  </property>
  <property fmtid="{D5CDD505-2E9C-101B-9397-08002B2CF9AE}" pid="4" name="ICV">
    <vt:lpwstr>30689CFA7CFE7C60F692BA67A6202E04_42</vt:lpwstr>
  </property>
</Properties>
</file>